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5D6" w:rsidRDefault="009625D6" w:rsidP="007B1247">
      <w:pPr>
        <w:pStyle w:val="Title"/>
        <w:pBdr>
          <w:bottom w:val="none" w:sz="0" w:space="0" w:color="auto"/>
        </w:pBdr>
        <w:spacing w:after="0" w:line="360" w:lineRule="auto"/>
        <w:jc w:val="left"/>
        <w:rPr>
          <w:color w:val="auto"/>
          <w:sz w:val="26"/>
          <w:szCs w:val="26"/>
          <w:u w:val="single"/>
        </w:rPr>
      </w:pPr>
      <w:r w:rsidRPr="009625D6">
        <w:rPr>
          <w:color w:val="auto"/>
          <w:sz w:val="26"/>
          <w:szCs w:val="26"/>
          <w:u w:val="single"/>
        </w:rPr>
        <w:t>PARTITIONS</w:t>
      </w:r>
    </w:p>
    <w:p w:rsidR="007B1247" w:rsidRPr="007B1247" w:rsidRDefault="007B1247" w:rsidP="007B1247"/>
    <w:p w:rsidR="009625D6" w:rsidRPr="00D03320" w:rsidRDefault="009625D6" w:rsidP="007B1247">
      <w:pPr>
        <w:numPr>
          <w:ilvl w:val="0"/>
          <w:numId w:val="2"/>
        </w:numPr>
        <w:spacing w:line="360" w:lineRule="auto"/>
        <w:rPr>
          <w:rFonts w:cs="Times New Roman"/>
          <w:sz w:val="24"/>
          <w:szCs w:val="24"/>
        </w:rPr>
      </w:pPr>
      <w:r w:rsidRPr="00D03320">
        <w:rPr>
          <w:rFonts w:cs="Times New Roman"/>
          <w:sz w:val="24"/>
          <w:szCs w:val="24"/>
        </w:rPr>
        <w:t>Every disk can only contain 3 primary partitions and one extended partition.</w:t>
      </w:r>
    </w:p>
    <w:p w:rsidR="009625D6" w:rsidRPr="00D03320" w:rsidRDefault="009625D6" w:rsidP="007B1247">
      <w:pPr>
        <w:numPr>
          <w:ilvl w:val="0"/>
          <w:numId w:val="2"/>
        </w:numPr>
        <w:spacing w:line="360" w:lineRule="auto"/>
        <w:rPr>
          <w:rFonts w:cs="Times New Roman"/>
          <w:sz w:val="24"/>
          <w:szCs w:val="24"/>
        </w:rPr>
      </w:pPr>
      <w:r w:rsidRPr="00D03320">
        <w:rPr>
          <w:rFonts w:cs="Times New Roman"/>
          <w:sz w:val="24"/>
          <w:szCs w:val="24"/>
        </w:rPr>
        <w:t>Extended partition is one type of partition, where we can create logical partitions under this. We can create many logical partitions under extended partition if we want.</w:t>
      </w:r>
    </w:p>
    <w:p w:rsidR="009625D6" w:rsidRPr="00D03320" w:rsidRDefault="009625D6" w:rsidP="007B1247">
      <w:pPr>
        <w:numPr>
          <w:ilvl w:val="0"/>
          <w:numId w:val="2"/>
        </w:numPr>
        <w:spacing w:line="360" w:lineRule="auto"/>
        <w:rPr>
          <w:rFonts w:cs="Times New Roman"/>
          <w:b/>
          <w:sz w:val="24"/>
          <w:szCs w:val="24"/>
        </w:rPr>
      </w:pPr>
      <w:r w:rsidRPr="00D03320">
        <w:rPr>
          <w:rFonts w:cs="Times New Roman"/>
          <w:sz w:val="24"/>
          <w:szCs w:val="24"/>
        </w:rPr>
        <w:t>One disk can contain only 3 Primary and 1 extended partitions.</w:t>
      </w:r>
    </w:p>
    <w:p w:rsidR="009625D6" w:rsidRPr="00D03320" w:rsidRDefault="009625D6" w:rsidP="007B1247">
      <w:pPr>
        <w:numPr>
          <w:ilvl w:val="0"/>
          <w:numId w:val="1"/>
        </w:numPr>
        <w:spacing w:line="360" w:lineRule="auto"/>
        <w:rPr>
          <w:rFonts w:cs="Times New Roman"/>
          <w:b/>
          <w:sz w:val="24"/>
          <w:szCs w:val="24"/>
        </w:rPr>
      </w:pPr>
      <w:r w:rsidRPr="00334AC9">
        <w:rPr>
          <w:rFonts w:cs="Times New Roman"/>
          <w:b/>
        </w:rPr>
        <w:t>/etc/</w:t>
      </w:r>
      <w:proofErr w:type="spellStart"/>
      <w:r w:rsidRPr="00334AC9">
        <w:rPr>
          <w:rFonts w:cs="Times New Roman"/>
          <w:b/>
        </w:rPr>
        <w:t>fstab</w:t>
      </w:r>
      <w:proofErr w:type="spellEnd"/>
      <w:r w:rsidRPr="00D03320">
        <w:rPr>
          <w:rFonts w:cs="Times New Roman"/>
          <w:sz w:val="24"/>
          <w:szCs w:val="24"/>
        </w:rPr>
        <w:t xml:space="preserve"> = It is the file where we mount partitions permanently.</w:t>
      </w:r>
    </w:p>
    <w:p w:rsidR="009625D6" w:rsidRPr="00D03320" w:rsidRDefault="009625D6" w:rsidP="007B1247">
      <w:pPr>
        <w:numPr>
          <w:ilvl w:val="0"/>
          <w:numId w:val="1"/>
        </w:numPr>
        <w:spacing w:line="360" w:lineRule="auto"/>
        <w:rPr>
          <w:rFonts w:cs="Times New Roman"/>
          <w:b/>
          <w:sz w:val="24"/>
          <w:szCs w:val="24"/>
        </w:rPr>
      </w:pPr>
      <w:r w:rsidRPr="00334AC9">
        <w:rPr>
          <w:rFonts w:cs="Times New Roman"/>
          <w:b/>
        </w:rPr>
        <w:t>/etc/</w:t>
      </w:r>
      <w:proofErr w:type="spellStart"/>
      <w:r w:rsidRPr="00334AC9">
        <w:rPr>
          <w:rFonts w:cs="Times New Roman"/>
          <w:b/>
        </w:rPr>
        <w:t>mtab</w:t>
      </w:r>
      <w:proofErr w:type="spellEnd"/>
      <w:r w:rsidRPr="00D03320">
        <w:rPr>
          <w:rFonts w:cs="Times New Roman"/>
          <w:sz w:val="24"/>
          <w:szCs w:val="24"/>
        </w:rPr>
        <w:t xml:space="preserve"> = it is a file which stores info about all mounted file sys.</w:t>
      </w:r>
    </w:p>
    <w:p w:rsidR="009625D6" w:rsidRPr="00D03320" w:rsidRDefault="009625D6" w:rsidP="007B1247">
      <w:pPr>
        <w:numPr>
          <w:ilvl w:val="0"/>
          <w:numId w:val="1"/>
        </w:numPr>
        <w:spacing w:line="360" w:lineRule="auto"/>
        <w:rPr>
          <w:rFonts w:cs="Times New Roman"/>
          <w:b/>
          <w:sz w:val="24"/>
          <w:szCs w:val="24"/>
        </w:rPr>
      </w:pPr>
      <w:proofErr w:type="spellStart"/>
      <w:proofErr w:type="gramStart"/>
      <w:r w:rsidRPr="00334AC9">
        <w:rPr>
          <w:rFonts w:cs="Times New Roman"/>
          <w:b/>
        </w:rPr>
        <w:t>blkid</w:t>
      </w:r>
      <w:proofErr w:type="spellEnd"/>
      <w:proofErr w:type="gramEnd"/>
      <w:r w:rsidRPr="00334AC9">
        <w:rPr>
          <w:rFonts w:cs="Times New Roman"/>
          <w:b/>
        </w:rPr>
        <w:t xml:space="preserve"> /dev/sda1</w:t>
      </w:r>
      <w:r w:rsidRPr="00D03320">
        <w:rPr>
          <w:rFonts w:cs="Times New Roman"/>
          <w:sz w:val="24"/>
          <w:szCs w:val="24"/>
        </w:rPr>
        <w:t xml:space="preserve"> = to know the block </w:t>
      </w:r>
      <w:proofErr w:type="spellStart"/>
      <w:r w:rsidRPr="00D03320">
        <w:rPr>
          <w:rFonts w:cs="Times New Roman"/>
          <w:sz w:val="24"/>
          <w:szCs w:val="24"/>
        </w:rPr>
        <w:t>uuid</w:t>
      </w:r>
      <w:proofErr w:type="spellEnd"/>
      <w:r w:rsidRPr="00D03320">
        <w:rPr>
          <w:rFonts w:cs="Times New Roman"/>
          <w:sz w:val="24"/>
          <w:szCs w:val="24"/>
        </w:rPr>
        <w:t xml:space="preserve"> of a partition.</w:t>
      </w:r>
    </w:p>
    <w:p w:rsidR="009625D6" w:rsidRPr="007B1247" w:rsidRDefault="009625D6" w:rsidP="007B1247">
      <w:pPr>
        <w:numPr>
          <w:ilvl w:val="0"/>
          <w:numId w:val="1"/>
        </w:numPr>
        <w:spacing w:after="240" w:line="360" w:lineRule="auto"/>
        <w:rPr>
          <w:sz w:val="24"/>
          <w:szCs w:val="24"/>
        </w:rPr>
      </w:pPr>
      <w:proofErr w:type="spellStart"/>
      <w:proofErr w:type="gramStart"/>
      <w:r w:rsidRPr="00334AC9">
        <w:rPr>
          <w:rFonts w:cs="Times New Roman"/>
          <w:b/>
        </w:rPr>
        <w:t>lsblk</w:t>
      </w:r>
      <w:proofErr w:type="spellEnd"/>
      <w:proofErr w:type="gramEnd"/>
      <w:r w:rsidRPr="00D03320">
        <w:rPr>
          <w:rFonts w:cs="Times New Roman"/>
          <w:sz w:val="24"/>
          <w:szCs w:val="24"/>
        </w:rPr>
        <w:t xml:space="preserve"> = it will show how many disks are attached to system.</w:t>
      </w:r>
    </w:p>
    <w:p w:rsidR="007B1247" w:rsidRPr="00C179C8" w:rsidRDefault="007B1247" w:rsidP="007B1247">
      <w:pPr>
        <w:spacing w:line="360" w:lineRule="auto"/>
        <w:ind w:left="720"/>
        <w:rPr>
          <w:sz w:val="24"/>
          <w:szCs w:val="24"/>
        </w:rPr>
      </w:pPr>
    </w:p>
    <w:p w:rsidR="009625D6" w:rsidRDefault="009625D6" w:rsidP="007B1247">
      <w:pPr>
        <w:pStyle w:val="OWN"/>
        <w:pBdr>
          <w:bottom w:val="none" w:sz="0" w:space="0" w:color="auto"/>
        </w:pBdr>
        <w:spacing w:after="0" w:line="360" w:lineRule="auto"/>
        <w:jc w:val="left"/>
        <w:rPr>
          <w:rFonts w:ascii="Calibri" w:hAnsi="Calibri"/>
          <w:b/>
          <w:color w:val="auto"/>
          <w:sz w:val="22"/>
          <w:szCs w:val="22"/>
          <w:u w:val="single"/>
        </w:rPr>
      </w:pPr>
      <w:r w:rsidRPr="009321B1">
        <w:rPr>
          <w:rFonts w:ascii="Calibri" w:hAnsi="Calibri"/>
          <w:b/>
          <w:color w:val="auto"/>
          <w:sz w:val="22"/>
          <w:szCs w:val="22"/>
          <w:u w:val="single"/>
        </w:rPr>
        <w:t>CREATE PARTITIONS</w:t>
      </w:r>
    </w:p>
    <w:p w:rsidR="007B1247" w:rsidRPr="009321B1" w:rsidRDefault="007B1247" w:rsidP="007B1247">
      <w:pPr>
        <w:pStyle w:val="OWN"/>
        <w:pBdr>
          <w:bottom w:val="none" w:sz="0" w:space="0" w:color="auto"/>
        </w:pBdr>
        <w:spacing w:after="0" w:line="360" w:lineRule="auto"/>
        <w:jc w:val="left"/>
        <w:rPr>
          <w:rFonts w:ascii="Calibri" w:hAnsi="Calibri" w:cs="Times New Roman"/>
          <w:b/>
          <w:color w:val="auto"/>
          <w:sz w:val="22"/>
          <w:szCs w:val="22"/>
          <w:u w:val="single"/>
        </w:rPr>
      </w:pPr>
    </w:p>
    <w:p w:rsidR="009625D6" w:rsidRPr="00D03320" w:rsidRDefault="009625D6" w:rsidP="007B1247">
      <w:pPr>
        <w:numPr>
          <w:ilvl w:val="0"/>
          <w:numId w:val="3"/>
        </w:numPr>
        <w:spacing w:line="360" w:lineRule="auto"/>
        <w:rPr>
          <w:rFonts w:cs="Times New Roman"/>
          <w:b/>
          <w:sz w:val="24"/>
          <w:szCs w:val="24"/>
        </w:rPr>
      </w:pPr>
      <w:proofErr w:type="spellStart"/>
      <w:proofErr w:type="gramStart"/>
      <w:r w:rsidRPr="00334AC9">
        <w:rPr>
          <w:rFonts w:cs="Times New Roman"/>
          <w:b/>
        </w:rPr>
        <w:t>fdisk</w:t>
      </w:r>
      <w:proofErr w:type="spellEnd"/>
      <w:proofErr w:type="gramEnd"/>
      <w:r w:rsidRPr="00334AC9">
        <w:rPr>
          <w:rFonts w:cs="Times New Roman"/>
          <w:b/>
        </w:rPr>
        <w:t xml:space="preserve"> –l</w:t>
      </w:r>
      <w:r w:rsidRPr="00D03320">
        <w:rPr>
          <w:rFonts w:cs="Times New Roman"/>
          <w:sz w:val="24"/>
          <w:szCs w:val="24"/>
        </w:rPr>
        <w:t xml:space="preserve"> = To see existing partitions.</w:t>
      </w:r>
    </w:p>
    <w:p w:rsidR="009625D6" w:rsidRPr="00D03320" w:rsidRDefault="009625D6" w:rsidP="007B1247">
      <w:pPr>
        <w:numPr>
          <w:ilvl w:val="0"/>
          <w:numId w:val="3"/>
        </w:numPr>
        <w:spacing w:line="360" w:lineRule="auto"/>
        <w:rPr>
          <w:rFonts w:cs="Times New Roman"/>
          <w:b/>
          <w:sz w:val="24"/>
          <w:szCs w:val="24"/>
        </w:rPr>
      </w:pPr>
      <w:proofErr w:type="spellStart"/>
      <w:proofErr w:type="gramStart"/>
      <w:r w:rsidRPr="00334AC9">
        <w:rPr>
          <w:rFonts w:cs="Times New Roman"/>
          <w:b/>
        </w:rPr>
        <w:t>fdisk</w:t>
      </w:r>
      <w:proofErr w:type="spellEnd"/>
      <w:proofErr w:type="gramEnd"/>
      <w:r w:rsidRPr="00334AC9">
        <w:rPr>
          <w:rFonts w:cs="Times New Roman"/>
          <w:b/>
        </w:rPr>
        <w:t xml:space="preserve"> /dev/</w:t>
      </w:r>
      <w:proofErr w:type="spellStart"/>
      <w:r w:rsidRPr="00334AC9">
        <w:rPr>
          <w:rFonts w:cs="Times New Roman"/>
          <w:b/>
        </w:rPr>
        <w:t>sda</w:t>
      </w:r>
      <w:proofErr w:type="spellEnd"/>
      <w:r w:rsidRPr="00D03320">
        <w:rPr>
          <w:rFonts w:cs="Times New Roman"/>
          <w:sz w:val="24"/>
          <w:szCs w:val="24"/>
        </w:rPr>
        <w:t xml:space="preserve"> = It will get you to disk management utility.</w:t>
      </w:r>
    </w:p>
    <w:p w:rsidR="009625D6" w:rsidRPr="00D03320" w:rsidRDefault="009625D6" w:rsidP="007B1247">
      <w:pPr>
        <w:numPr>
          <w:ilvl w:val="0"/>
          <w:numId w:val="3"/>
        </w:numPr>
        <w:spacing w:line="360" w:lineRule="auto"/>
        <w:rPr>
          <w:rFonts w:cs="Times New Roman"/>
          <w:b/>
          <w:sz w:val="24"/>
          <w:szCs w:val="24"/>
        </w:rPr>
      </w:pPr>
      <w:r w:rsidRPr="00334AC9">
        <w:rPr>
          <w:rFonts w:cs="Times New Roman"/>
          <w:b/>
        </w:rPr>
        <w:t>n</w:t>
      </w:r>
      <w:r w:rsidRPr="00D03320">
        <w:rPr>
          <w:rFonts w:cs="Times New Roman"/>
          <w:b/>
          <w:sz w:val="24"/>
          <w:szCs w:val="24"/>
        </w:rPr>
        <w:t xml:space="preserve"> </w:t>
      </w:r>
      <w:r w:rsidRPr="00334AC9">
        <w:rPr>
          <w:rFonts w:cs="Times New Roman"/>
          <w:b/>
        </w:rPr>
        <w:t>=</w:t>
      </w:r>
      <w:r w:rsidRPr="00D03320">
        <w:rPr>
          <w:rFonts w:cs="Times New Roman"/>
          <w:b/>
          <w:sz w:val="24"/>
          <w:szCs w:val="24"/>
        </w:rPr>
        <w:t xml:space="preserve"> </w:t>
      </w:r>
      <w:r w:rsidRPr="00D03320">
        <w:rPr>
          <w:rFonts w:cs="Times New Roman"/>
          <w:sz w:val="24"/>
          <w:szCs w:val="24"/>
        </w:rPr>
        <w:t>To create new partition.</w:t>
      </w:r>
    </w:p>
    <w:p w:rsidR="009625D6" w:rsidRPr="00D03320" w:rsidRDefault="009625D6" w:rsidP="007B1247">
      <w:pPr>
        <w:numPr>
          <w:ilvl w:val="0"/>
          <w:numId w:val="3"/>
        </w:numPr>
        <w:spacing w:line="360" w:lineRule="auto"/>
        <w:rPr>
          <w:rFonts w:cs="Times New Roman"/>
          <w:b/>
          <w:sz w:val="24"/>
          <w:szCs w:val="24"/>
        </w:rPr>
      </w:pPr>
      <w:r w:rsidRPr="00334AC9">
        <w:rPr>
          <w:rFonts w:cs="Times New Roman"/>
          <w:b/>
        </w:rPr>
        <w:t>p</w:t>
      </w:r>
      <w:r w:rsidRPr="00D03320">
        <w:rPr>
          <w:rFonts w:cs="Times New Roman"/>
          <w:sz w:val="24"/>
          <w:szCs w:val="24"/>
        </w:rPr>
        <w:t xml:space="preserve"> = </w:t>
      </w:r>
      <w:proofErr w:type="gramStart"/>
      <w:r w:rsidRPr="00D03320">
        <w:rPr>
          <w:rFonts w:cs="Times New Roman"/>
          <w:sz w:val="24"/>
          <w:szCs w:val="24"/>
        </w:rPr>
        <w:t>To</w:t>
      </w:r>
      <w:proofErr w:type="gramEnd"/>
      <w:r w:rsidRPr="00D03320">
        <w:rPr>
          <w:rFonts w:cs="Times New Roman"/>
          <w:sz w:val="24"/>
          <w:szCs w:val="24"/>
        </w:rPr>
        <w:t xml:space="preserve"> see print partition table.</w:t>
      </w:r>
    </w:p>
    <w:p w:rsidR="009625D6" w:rsidRPr="00D03320" w:rsidRDefault="009625D6" w:rsidP="007B1247">
      <w:pPr>
        <w:numPr>
          <w:ilvl w:val="0"/>
          <w:numId w:val="3"/>
        </w:numPr>
        <w:spacing w:line="360" w:lineRule="auto"/>
        <w:rPr>
          <w:rFonts w:cs="Times New Roman"/>
          <w:b/>
          <w:sz w:val="24"/>
          <w:szCs w:val="24"/>
        </w:rPr>
      </w:pPr>
      <w:r w:rsidRPr="00334AC9">
        <w:rPr>
          <w:rFonts w:cs="Times New Roman"/>
          <w:b/>
        </w:rPr>
        <w:t>m</w:t>
      </w:r>
      <w:r w:rsidRPr="00D03320">
        <w:rPr>
          <w:rFonts w:cs="Times New Roman"/>
          <w:sz w:val="24"/>
          <w:szCs w:val="24"/>
        </w:rPr>
        <w:t xml:space="preserve"> = help...It will show the options.</w:t>
      </w:r>
    </w:p>
    <w:p w:rsidR="009625D6" w:rsidRPr="00D03320" w:rsidRDefault="009625D6" w:rsidP="007B1247">
      <w:pPr>
        <w:numPr>
          <w:ilvl w:val="0"/>
          <w:numId w:val="3"/>
        </w:numPr>
        <w:spacing w:line="360" w:lineRule="auto"/>
        <w:rPr>
          <w:rFonts w:cs="Times New Roman"/>
          <w:b/>
          <w:sz w:val="24"/>
          <w:szCs w:val="24"/>
        </w:rPr>
      </w:pPr>
      <w:r w:rsidRPr="00334AC9">
        <w:rPr>
          <w:rFonts w:cs="Times New Roman"/>
          <w:b/>
        </w:rPr>
        <w:t>d</w:t>
      </w:r>
      <w:r w:rsidRPr="00D03320">
        <w:rPr>
          <w:rFonts w:cs="Times New Roman"/>
          <w:sz w:val="24"/>
          <w:szCs w:val="24"/>
        </w:rPr>
        <w:t xml:space="preserve"> = </w:t>
      </w:r>
      <w:proofErr w:type="gramStart"/>
      <w:r w:rsidRPr="00D03320">
        <w:rPr>
          <w:rFonts w:cs="Times New Roman"/>
          <w:sz w:val="24"/>
          <w:szCs w:val="24"/>
        </w:rPr>
        <w:t>To</w:t>
      </w:r>
      <w:proofErr w:type="gramEnd"/>
      <w:r w:rsidRPr="00D03320">
        <w:rPr>
          <w:rFonts w:cs="Times New Roman"/>
          <w:sz w:val="24"/>
          <w:szCs w:val="24"/>
        </w:rPr>
        <w:t xml:space="preserve"> delete a partition.</w:t>
      </w:r>
    </w:p>
    <w:p w:rsidR="009625D6" w:rsidRPr="00D03320" w:rsidRDefault="009625D6" w:rsidP="007B1247">
      <w:pPr>
        <w:numPr>
          <w:ilvl w:val="0"/>
          <w:numId w:val="3"/>
        </w:numPr>
        <w:spacing w:line="360" w:lineRule="auto"/>
        <w:rPr>
          <w:rFonts w:cs="Times New Roman"/>
          <w:sz w:val="24"/>
          <w:szCs w:val="24"/>
        </w:rPr>
      </w:pPr>
      <w:r w:rsidRPr="00334AC9">
        <w:rPr>
          <w:rFonts w:cs="Times New Roman"/>
          <w:b/>
        </w:rPr>
        <w:t>w</w:t>
      </w:r>
      <w:r w:rsidRPr="00D03320">
        <w:rPr>
          <w:rFonts w:cs="Times New Roman"/>
          <w:sz w:val="24"/>
          <w:szCs w:val="24"/>
        </w:rPr>
        <w:t xml:space="preserve"> = </w:t>
      </w:r>
      <w:proofErr w:type="gramStart"/>
      <w:r w:rsidRPr="00D03320">
        <w:rPr>
          <w:rFonts w:cs="Times New Roman"/>
          <w:sz w:val="24"/>
          <w:szCs w:val="24"/>
        </w:rPr>
        <w:t>To</w:t>
      </w:r>
      <w:proofErr w:type="gramEnd"/>
      <w:r w:rsidRPr="00D03320">
        <w:rPr>
          <w:rFonts w:cs="Times New Roman"/>
          <w:sz w:val="24"/>
          <w:szCs w:val="24"/>
        </w:rPr>
        <w:t xml:space="preserve"> write changes to disk.</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Click ‘n’ to create a partition.</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Give number to partition.</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Give size to partition (M, G).</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 xml:space="preserve">Type </w:t>
      </w:r>
      <w:r w:rsidRPr="00D03320">
        <w:rPr>
          <w:rFonts w:cs="Times New Roman"/>
          <w:b/>
          <w:sz w:val="24"/>
          <w:szCs w:val="24"/>
        </w:rPr>
        <w:t>‘</w:t>
      </w:r>
      <w:r w:rsidRPr="00A403D4">
        <w:rPr>
          <w:rFonts w:cs="Times New Roman"/>
          <w:b/>
          <w:sz w:val="23"/>
          <w:szCs w:val="23"/>
        </w:rPr>
        <w:t>w’</w:t>
      </w:r>
      <w:r w:rsidRPr="00D03320">
        <w:rPr>
          <w:rFonts w:cs="Times New Roman"/>
          <w:sz w:val="24"/>
          <w:szCs w:val="24"/>
        </w:rPr>
        <w:t xml:space="preserve"> to save the changes and exit.</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After creating (or) deleting partitions, the changes will effect only after restarting the system.</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 xml:space="preserve"> In order to do that, we have an option without restarting the system; we can just restart the partition table. </w:t>
      </w:r>
      <w:proofErr w:type="spellStart"/>
      <w:r w:rsidRPr="00334AC9">
        <w:rPr>
          <w:rFonts w:cs="Times New Roman"/>
          <w:b/>
        </w:rPr>
        <w:t>Partprobe</w:t>
      </w:r>
      <w:proofErr w:type="spellEnd"/>
      <w:r w:rsidRPr="00334AC9">
        <w:rPr>
          <w:rFonts w:cs="Times New Roman"/>
          <w:b/>
        </w:rPr>
        <w:t xml:space="preserve"> /dev/</w:t>
      </w:r>
      <w:proofErr w:type="spellStart"/>
      <w:r w:rsidRPr="00334AC9">
        <w:rPr>
          <w:rFonts w:cs="Times New Roman"/>
          <w:b/>
        </w:rPr>
        <w:t>sda</w:t>
      </w:r>
      <w:proofErr w:type="spellEnd"/>
      <w:r w:rsidRPr="00334AC9">
        <w:rPr>
          <w:rFonts w:cs="Times New Roman"/>
          <w:b/>
        </w:rPr>
        <w:t>. (</w:t>
      </w:r>
      <w:proofErr w:type="gramStart"/>
      <w:r w:rsidRPr="00334AC9">
        <w:rPr>
          <w:rFonts w:cs="Times New Roman"/>
          <w:b/>
        </w:rPr>
        <w:t>or</w:t>
      </w:r>
      <w:proofErr w:type="gramEnd"/>
      <w:r w:rsidRPr="00334AC9">
        <w:rPr>
          <w:rFonts w:cs="Times New Roman"/>
          <w:b/>
        </w:rPr>
        <w:t xml:space="preserve">) </w:t>
      </w:r>
      <w:proofErr w:type="spellStart"/>
      <w:r w:rsidRPr="00334AC9">
        <w:rPr>
          <w:rFonts w:cs="Times New Roman"/>
          <w:b/>
        </w:rPr>
        <w:t>partx</w:t>
      </w:r>
      <w:proofErr w:type="spellEnd"/>
      <w:r w:rsidRPr="00334AC9">
        <w:rPr>
          <w:rFonts w:cs="Times New Roman"/>
          <w:b/>
        </w:rPr>
        <w:t xml:space="preserve"> –a /dev/</w:t>
      </w:r>
      <w:proofErr w:type="spellStart"/>
      <w:r w:rsidRPr="00334AC9">
        <w:rPr>
          <w:rFonts w:cs="Times New Roman"/>
          <w:b/>
        </w:rPr>
        <w:t>sda</w:t>
      </w:r>
      <w:proofErr w:type="spellEnd"/>
      <w:r w:rsidRPr="00334AC9">
        <w:rPr>
          <w:rFonts w:cs="Times New Roman"/>
          <w:b/>
        </w:rPr>
        <w:t>. (</w:t>
      </w:r>
      <w:proofErr w:type="gramStart"/>
      <w:r w:rsidRPr="00334AC9">
        <w:rPr>
          <w:rFonts w:cs="Times New Roman"/>
          <w:b/>
        </w:rPr>
        <w:t>or</w:t>
      </w:r>
      <w:proofErr w:type="gramEnd"/>
      <w:r w:rsidRPr="00334AC9">
        <w:rPr>
          <w:rFonts w:cs="Times New Roman"/>
          <w:b/>
        </w:rPr>
        <w:t xml:space="preserve">) </w:t>
      </w:r>
      <w:proofErr w:type="spellStart"/>
      <w:r w:rsidRPr="00334AC9">
        <w:rPr>
          <w:rFonts w:cs="Times New Roman"/>
          <w:b/>
        </w:rPr>
        <w:t>kpartx</w:t>
      </w:r>
      <w:proofErr w:type="spellEnd"/>
      <w:r w:rsidRPr="00334AC9">
        <w:rPr>
          <w:rFonts w:cs="Times New Roman"/>
          <w:b/>
        </w:rPr>
        <w:t xml:space="preserve"> /dev/</w:t>
      </w:r>
      <w:proofErr w:type="spellStart"/>
      <w:r w:rsidRPr="00334AC9">
        <w:rPr>
          <w:rFonts w:cs="Times New Roman"/>
          <w:b/>
        </w:rPr>
        <w:t>sda</w:t>
      </w:r>
      <w:proofErr w:type="spellEnd"/>
      <w:r w:rsidRPr="00334AC9">
        <w:rPr>
          <w:rFonts w:cs="Times New Roman"/>
          <w:b/>
        </w:rPr>
        <w:t>.</w:t>
      </w:r>
    </w:p>
    <w:p w:rsidR="009625D6" w:rsidRPr="00D03320" w:rsidRDefault="009625D6" w:rsidP="007B1247">
      <w:pPr>
        <w:numPr>
          <w:ilvl w:val="0"/>
          <w:numId w:val="3"/>
        </w:numPr>
        <w:spacing w:line="360" w:lineRule="auto"/>
        <w:rPr>
          <w:rFonts w:cs="Times New Roman"/>
          <w:sz w:val="24"/>
          <w:szCs w:val="24"/>
        </w:rPr>
      </w:pPr>
      <w:r w:rsidRPr="00D03320">
        <w:rPr>
          <w:rFonts w:cs="Times New Roman"/>
          <w:sz w:val="24"/>
          <w:szCs w:val="24"/>
        </w:rPr>
        <w:t>Now check partition table to see new partition that we created.</w:t>
      </w:r>
    </w:p>
    <w:p w:rsidR="009625D6" w:rsidRPr="00D03320" w:rsidRDefault="009625D6" w:rsidP="007B1247">
      <w:pPr>
        <w:numPr>
          <w:ilvl w:val="0"/>
          <w:numId w:val="3"/>
        </w:numPr>
        <w:spacing w:line="360" w:lineRule="auto"/>
        <w:rPr>
          <w:rFonts w:cs="Times New Roman"/>
          <w:b/>
          <w:sz w:val="24"/>
          <w:szCs w:val="24"/>
        </w:rPr>
      </w:pPr>
      <w:r w:rsidRPr="00D03320">
        <w:rPr>
          <w:rFonts w:cs="Times New Roman"/>
          <w:sz w:val="24"/>
          <w:szCs w:val="24"/>
        </w:rPr>
        <w:t xml:space="preserve">Now, </w:t>
      </w:r>
      <w:proofErr w:type="gramStart"/>
      <w:r w:rsidRPr="00D03320">
        <w:rPr>
          <w:rFonts w:cs="Times New Roman"/>
          <w:sz w:val="24"/>
          <w:szCs w:val="24"/>
        </w:rPr>
        <w:t>We</w:t>
      </w:r>
      <w:proofErr w:type="gramEnd"/>
      <w:r w:rsidRPr="00D03320">
        <w:rPr>
          <w:rFonts w:cs="Times New Roman"/>
          <w:sz w:val="24"/>
          <w:szCs w:val="24"/>
        </w:rPr>
        <w:t xml:space="preserve"> created a new partition, but you can’t access it, unless you format it with a file system and mount it.</w:t>
      </w:r>
    </w:p>
    <w:p w:rsidR="009625D6" w:rsidRPr="00D03320" w:rsidRDefault="009625D6" w:rsidP="007B1247">
      <w:pPr>
        <w:numPr>
          <w:ilvl w:val="0"/>
          <w:numId w:val="3"/>
        </w:numPr>
        <w:spacing w:line="360" w:lineRule="auto"/>
        <w:rPr>
          <w:rFonts w:cs="Times New Roman"/>
          <w:sz w:val="24"/>
          <w:szCs w:val="24"/>
        </w:rPr>
      </w:pPr>
      <w:proofErr w:type="gramStart"/>
      <w:r w:rsidRPr="00334AC9">
        <w:rPr>
          <w:rFonts w:cs="Times New Roman"/>
          <w:b/>
        </w:rPr>
        <w:lastRenderedPageBreak/>
        <w:t>mkfs.ext4</w:t>
      </w:r>
      <w:proofErr w:type="gramEnd"/>
      <w:r w:rsidRPr="00334AC9">
        <w:rPr>
          <w:rFonts w:cs="Times New Roman"/>
          <w:b/>
        </w:rPr>
        <w:t xml:space="preserve"> partition</w:t>
      </w:r>
      <w:r w:rsidRPr="00D03320">
        <w:rPr>
          <w:rFonts w:cs="Times New Roman"/>
          <w:sz w:val="24"/>
          <w:szCs w:val="24"/>
        </w:rPr>
        <w:t xml:space="preserve"> = To format it with ext4 file system.</w:t>
      </w:r>
    </w:p>
    <w:p w:rsidR="009625D6" w:rsidRPr="00D03320" w:rsidRDefault="009625D6" w:rsidP="007B1247">
      <w:pPr>
        <w:numPr>
          <w:ilvl w:val="0"/>
          <w:numId w:val="3"/>
        </w:numPr>
        <w:spacing w:line="360" w:lineRule="auto"/>
        <w:rPr>
          <w:rFonts w:cs="Times New Roman"/>
          <w:b/>
          <w:sz w:val="24"/>
          <w:szCs w:val="24"/>
        </w:rPr>
      </w:pPr>
      <w:r w:rsidRPr="00D03320">
        <w:rPr>
          <w:rFonts w:cs="Times New Roman"/>
          <w:sz w:val="24"/>
          <w:szCs w:val="24"/>
        </w:rPr>
        <w:t>Create an empty dir, and mount that formatted partition to this dir.</w:t>
      </w:r>
    </w:p>
    <w:p w:rsidR="009625D6" w:rsidRPr="00D03320" w:rsidRDefault="009625D6" w:rsidP="007B1247">
      <w:pPr>
        <w:spacing w:line="360" w:lineRule="auto"/>
        <w:ind w:left="720"/>
        <w:rPr>
          <w:rFonts w:cs="Times New Roman"/>
          <w:sz w:val="24"/>
          <w:szCs w:val="24"/>
        </w:rPr>
      </w:pPr>
      <w:proofErr w:type="gramStart"/>
      <w:r w:rsidRPr="00334AC9">
        <w:rPr>
          <w:rFonts w:cs="Times New Roman"/>
          <w:b/>
        </w:rPr>
        <w:t>mount</w:t>
      </w:r>
      <w:proofErr w:type="gramEnd"/>
      <w:r w:rsidRPr="00334AC9">
        <w:rPr>
          <w:rFonts w:cs="Times New Roman"/>
          <w:b/>
        </w:rPr>
        <w:t xml:space="preserve"> partition /dir</w:t>
      </w:r>
      <w:r w:rsidRPr="00334AC9">
        <w:rPr>
          <w:rFonts w:cs="Times New Roman"/>
        </w:rPr>
        <w:t>……</w:t>
      </w:r>
      <w:r w:rsidRPr="00334AC9">
        <w:rPr>
          <w:rFonts w:cs="Times New Roman"/>
          <w:b/>
        </w:rPr>
        <w:t>mount</w:t>
      </w:r>
      <w:r w:rsidRPr="00D03320">
        <w:rPr>
          <w:rFonts w:cs="Times New Roman"/>
          <w:b/>
          <w:sz w:val="24"/>
          <w:szCs w:val="24"/>
        </w:rPr>
        <w:t xml:space="preserve"> </w:t>
      </w:r>
      <w:r w:rsidRPr="00D03320">
        <w:rPr>
          <w:rFonts w:cs="Times New Roman"/>
          <w:sz w:val="24"/>
          <w:szCs w:val="24"/>
        </w:rPr>
        <w:t>= to see all temporary mounted partitions</w:t>
      </w:r>
      <w:r w:rsidRPr="00D03320">
        <w:rPr>
          <w:rFonts w:cs="Times New Roman"/>
          <w:b/>
          <w:sz w:val="24"/>
          <w:szCs w:val="24"/>
        </w:rPr>
        <w:t>.</w:t>
      </w:r>
    </w:p>
    <w:p w:rsidR="009625D6" w:rsidRPr="00D03320" w:rsidRDefault="009625D6" w:rsidP="007B1247">
      <w:pPr>
        <w:numPr>
          <w:ilvl w:val="0"/>
          <w:numId w:val="3"/>
        </w:numPr>
        <w:spacing w:line="360" w:lineRule="auto"/>
        <w:rPr>
          <w:rFonts w:cs="Times New Roman"/>
          <w:b/>
          <w:sz w:val="24"/>
          <w:szCs w:val="24"/>
        </w:rPr>
      </w:pPr>
      <w:r w:rsidRPr="00D03320">
        <w:rPr>
          <w:rFonts w:cs="Times New Roman"/>
          <w:sz w:val="24"/>
          <w:szCs w:val="24"/>
        </w:rPr>
        <w:t xml:space="preserve">To mount permanently. Go to </w:t>
      </w:r>
      <w:r w:rsidRPr="00334AC9">
        <w:rPr>
          <w:rFonts w:cs="Times New Roman"/>
          <w:b/>
        </w:rPr>
        <w:t>/etc/</w:t>
      </w:r>
      <w:proofErr w:type="spellStart"/>
      <w:r w:rsidRPr="00334AC9">
        <w:rPr>
          <w:rFonts w:cs="Times New Roman"/>
          <w:b/>
        </w:rPr>
        <w:t>fstab</w:t>
      </w:r>
      <w:proofErr w:type="spellEnd"/>
      <w:r w:rsidRPr="00A403D4">
        <w:rPr>
          <w:rFonts w:cs="Times New Roman"/>
          <w:sz w:val="23"/>
          <w:szCs w:val="23"/>
        </w:rPr>
        <w:t>,</w:t>
      </w:r>
    </w:p>
    <w:p w:rsidR="009625D6" w:rsidRPr="00334AC9" w:rsidRDefault="009625D6" w:rsidP="007B1247">
      <w:pPr>
        <w:spacing w:line="360" w:lineRule="auto"/>
        <w:ind w:left="720"/>
        <w:rPr>
          <w:rFonts w:cs="Times New Roman"/>
          <w:b/>
        </w:rPr>
      </w:pPr>
      <w:proofErr w:type="gramStart"/>
      <w:r w:rsidRPr="00334AC9">
        <w:rPr>
          <w:rFonts w:cs="Times New Roman"/>
          <w:b/>
        </w:rPr>
        <w:t>partition</w:t>
      </w:r>
      <w:proofErr w:type="gramEnd"/>
      <w:r w:rsidRPr="00334AC9">
        <w:rPr>
          <w:rFonts w:cs="Times New Roman"/>
          <w:b/>
        </w:rPr>
        <w:t xml:space="preserve"> mount-point file-system defaults 0 </w:t>
      </w:r>
      <w:proofErr w:type="spellStart"/>
      <w:r w:rsidRPr="00334AC9">
        <w:rPr>
          <w:rFonts w:cs="Times New Roman"/>
          <w:b/>
        </w:rPr>
        <w:t>0</w:t>
      </w:r>
      <w:proofErr w:type="spellEnd"/>
      <w:r w:rsidRPr="00334AC9">
        <w:rPr>
          <w:rFonts w:cs="Times New Roman"/>
          <w:b/>
        </w:rPr>
        <w:t xml:space="preserve">. </w:t>
      </w:r>
    </w:p>
    <w:p w:rsidR="009625D6" w:rsidRPr="00A403D4" w:rsidRDefault="009625D6" w:rsidP="007B1247">
      <w:pPr>
        <w:spacing w:line="360" w:lineRule="auto"/>
        <w:ind w:left="720"/>
        <w:rPr>
          <w:rFonts w:cs="Times New Roman"/>
          <w:sz w:val="24"/>
          <w:szCs w:val="24"/>
        </w:rPr>
      </w:pPr>
      <w:r w:rsidRPr="00334AC9">
        <w:rPr>
          <w:rFonts w:cs="Times New Roman"/>
          <w:b/>
        </w:rPr>
        <w:t>0</w:t>
      </w:r>
      <w:r w:rsidRPr="00A403D4">
        <w:rPr>
          <w:rFonts w:cs="Times New Roman"/>
          <w:b/>
          <w:sz w:val="23"/>
          <w:szCs w:val="23"/>
        </w:rPr>
        <w:t xml:space="preserve"> – </w:t>
      </w:r>
      <w:r w:rsidRPr="00A403D4">
        <w:rPr>
          <w:rFonts w:cs="Times New Roman"/>
          <w:sz w:val="24"/>
          <w:szCs w:val="24"/>
        </w:rPr>
        <w:t>it is used by dump program. It tells dump info whether the partition to be backed up (or) not. Is we set 0 it is ignored.</w:t>
      </w:r>
    </w:p>
    <w:p w:rsidR="009625D6" w:rsidRPr="00A403D4" w:rsidRDefault="009625D6" w:rsidP="007B1247">
      <w:pPr>
        <w:spacing w:line="360" w:lineRule="auto"/>
        <w:ind w:left="720"/>
        <w:rPr>
          <w:rFonts w:cs="Times New Roman"/>
          <w:sz w:val="23"/>
          <w:szCs w:val="23"/>
        </w:rPr>
      </w:pPr>
      <w:r w:rsidRPr="00334AC9">
        <w:rPr>
          <w:rFonts w:cs="Times New Roman"/>
          <w:b/>
        </w:rPr>
        <w:t>0</w:t>
      </w:r>
      <w:r w:rsidRPr="00A403D4">
        <w:rPr>
          <w:rFonts w:cs="Times New Roman"/>
          <w:b/>
          <w:sz w:val="23"/>
          <w:szCs w:val="23"/>
        </w:rPr>
        <w:t xml:space="preserve"> </w:t>
      </w:r>
      <w:r w:rsidRPr="00A403D4">
        <w:rPr>
          <w:rFonts w:cs="Times New Roman"/>
          <w:b/>
          <w:sz w:val="24"/>
          <w:szCs w:val="24"/>
        </w:rPr>
        <w:t xml:space="preserve">– </w:t>
      </w:r>
      <w:r w:rsidRPr="00A403D4">
        <w:rPr>
          <w:rFonts w:cs="Times New Roman"/>
          <w:sz w:val="24"/>
          <w:szCs w:val="24"/>
        </w:rPr>
        <w:t xml:space="preserve">It is used by </w:t>
      </w:r>
      <w:proofErr w:type="spellStart"/>
      <w:r w:rsidRPr="00A403D4">
        <w:rPr>
          <w:rFonts w:cs="Times New Roman"/>
          <w:sz w:val="24"/>
          <w:szCs w:val="24"/>
        </w:rPr>
        <w:t>fsck</w:t>
      </w:r>
      <w:proofErr w:type="spellEnd"/>
      <w:r w:rsidRPr="00A403D4">
        <w:rPr>
          <w:rFonts w:cs="Times New Roman"/>
          <w:sz w:val="24"/>
          <w:szCs w:val="24"/>
        </w:rPr>
        <w:t xml:space="preserve"> program. It checks the file system while booting. If we set 0 it ignores checking</w:t>
      </w:r>
      <w:r w:rsidRPr="00A403D4">
        <w:rPr>
          <w:rFonts w:cs="Times New Roman"/>
          <w:b/>
          <w:sz w:val="24"/>
          <w:szCs w:val="24"/>
        </w:rPr>
        <w:t>.</w:t>
      </w:r>
    </w:p>
    <w:p w:rsidR="009625D6" w:rsidRPr="00D03320" w:rsidRDefault="009625D6" w:rsidP="007B1247">
      <w:pPr>
        <w:numPr>
          <w:ilvl w:val="0"/>
          <w:numId w:val="3"/>
        </w:numPr>
        <w:spacing w:line="360" w:lineRule="auto"/>
        <w:rPr>
          <w:rFonts w:cs="Times New Roman"/>
          <w:b/>
          <w:sz w:val="24"/>
          <w:szCs w:val="24"/>
        </w:rPr>
      </w:pPr>
      <w:r w:rsidRPr="00D03320">
        <w:rPr>
          <w:rFonts w:cs="Times New Roman"/>
          <w:sz w:val="24"/>
          <w:szCs w:val="24"/>
        </w:rPr>
        <w:t>Save the file and quit.</w:t>
      </w:r>
    </w:p>
    <w:p w:rsidR="009625D6" w:rsidRPr="00D03320" w:rsidRDefault="009625D6" w:rsidP="007B1247">
      <w:pPr>
        <w:numPr>
          <w:ilvl w:val="0"/>
          <w:numId w:val="3"/>
        </w:numPr>
        <w:spacing w:line="360" w:lineRule="auto"/>
        <w:rPr>
          <w:rFonts w:cs="Times New Roman"/>
          <w:b/>
          <w:sz w:val="24"/>
          <w:szCs w:val="24"/>
        </w:rPr>
      </w:pPr>
      <w:proofErr w:type="gramStart"/>
      <w:r w:rsidRPr="00334AC9">
        <w:rPr>
          <w:rFonts w:cs="Times New Roman"/>
          <w:b/>
        </w:rPr>
        <w:t>mount</w:t>
      </w:r>
      <w:proofErr w:type="gramEnd"/>
      <w:r w:rsidRPr="00334AC9">
        <w:rPr>
          <w:rFonts w:cs="Times New Roman"/>
          <w:b/>
        </w:rPr>
        <w:t xml:space="preserve"> –a</w:t>
      </w:r>
      <w:r w:rsidRPr="00D03320">
        <w:rPr>
          <w:rFonts w:cs="Times New Roman"/>
          <w:sz w:val="24"/>
          <w:szCs w:val="24"/>
        </w:rPr>
        <w:t xml:space="preserve"> = To see all permanently mounted partitions.</w:t>
      </w:r>
    </w:p>
    <w:p w:rsidR="009625D6" w:rsidRPr="007B1247" w:rsidRDefault="009625D6" w:rsidP="007B1247">
      <w:pPr>
        <w:numPr>
          <w:ilvl w:val="0"/>
          <w:numId w:val="3"/>
        </w:numPr>
        <w:spacing w:after="240" w:line="360" w:lineRule="auto"/>
        <w:rPr>
          <w:sz w:val="24"/>
          <w:szCs w:val="24"/>
        </w:rPr>
      </w:pPr>
      <w:proofErr w:type="spellStart"/>
      <w:proofErr w:type="gramStart"/>
      <w:r w:rsidRPr="00334AC9">
        <w:rPr>
          <w:rFonts w:cs="Times New Roman"/>
          <w:b/>
        </w:rPr>
        <w:t>umount</w:t>
      </w:r>
      <w:proofErr w:type="spellEnd"/>
      <w:proofErr w:type="gramEnd"/>
      <w:r w:rsidRPr="00334AC9">
        <w:rPr>
          <w:rFonts w:cs="Times New Roman"/>
          <w:b/>
        </w:rPr>
        <w:t xml:space="preserve"> /dir =</w:t>
      </w:r>
      <w:r w:rsidRPr="00D03320">
        <w:rPr>
          <w:rFonts w:cs="Times New Roman"/>
          <w:b/>
          <w:sz w:val="24"/>
          <w:szCs w:val="24"/>
        </w:rPr>
        <w:t xml:space="preserve"> </w:t>
      </w:r>
      <w:r w:rsidRPr="00D03320">
        <w:rPr>
          <w:rFonts w:cs="Times New Roman"/>
          <w:sz w:val="24"/>
          <w:szCs w:val="24"/>
        </w:rPr>
        <w:t xml:space="preserve">To </w:t>
      </w:r>
      <w:proofErr w:type="spellStart"/>
      <w:r w:rsidRPr="00D03320">
        <w:rPr>
          <w:rFonts w:cs="Times New Roman"/>
          <w:sz w:val="24"/>
          <w:szCs w:val="24"/>
        </w:rPr>
        <w:t>unmount</w:t>
      </w:r>
      <w:proofErr w:type="spellEnd"/>
      <w:r w:rsidRPr="00D03320">
        <w:rPr>
          <w:rFonts w:cs="Times New Roman"/>
          <w:sz w:val="24"/>
          <w:szCs w:val="24"/>
        </w:rPr>
        <w:t xml:space="preserve"> a partition. If it is permanently mounted, remove the entries in </w:t>
      </w:r>
      <w:proofErr w:type="spellStart"/>
      <w:r w:rsidRPr="00D03320">
        <w:rPr>
          <w:rFonts w:cs="Times New Roman"/>
          <w:sz w:val="24"/>
          <w:szCs w:val="24"/>
        </w:rPr>
        <w:t>fstab</w:t>
      </w:r>
      <w:proofErr w:type="spellEnd"/>
      <w:r w:rsidRPr="00D03320">
        <w:rPr>
          <w:rFonts w:cs="Times New Roman"/>
          <w:sz w:val="24"/>
          <w:szCs w:val="24"/>
        </w:rPr>
        <w:t xml:space="preserve"> file and </w:t>
      </w:r>
      <w:proofErr w:type="spellStart"/>
      <w:r w:rsidRPr="00D03320">
        <w:rPr>
          <w:rFonts w:cs="Times New Roman"/>
          <w:sz w:val="24"/>
          <w:szCs w:val="24"/>
        </w:rPr>
        <w:t>unmount</w:t>
      </w:r>
      <w:proofErr w:type="spellEnd"/>
      <w:r w:rsidRPr="00D03320">
        <w:rPr>
          <w:rFonts w:cs="Times New Roman"/>
          <w:sz w:val="24"/>
          <w:szCs w:val="24"/>
        </w:rPr>
        <w:t xml:space="preserve"> it.</w:t>
      </w:r>
    </w:p>
    <w:p w:rsidR="007B1247" w:rsidRPr="00C179C8" w:rsidRDefault="007B1247" w:rsidP="007B1247">
      <w:pPr>
        <w:spacing w:line="360" w:lineRule="auto"/>
        <w:ind w:left="720"/>
        <w:rPr>
          <w:sz w:val="24"/>
          <w:szCs w:val="24"/>
        </w:rPr>
      </w:pPr>
    </w:p>
    <w:p w:rsidR="009625D6" w:rsidRDefault="009625D6" w:rsidP="007B1247">
      <w:pPr>
        <w:pStyle w:val="Title"/>
        <w:pBdr>
          <w:bottom w:val="none" w:sz="0" w:space="0" w:color="auto"/>
        </w:pBdr>
        <w:spacing w:after="0" w:line="360" w:lineRule="auto"/>
        <w:jc w:val="left"/>
        <w:rPr>
          <w:color w:val="auto"/>
          <w:sz w:val="26"/>
          <w:szCs w:val="26"/>
          <w:u w:val="single"/>
        </w:rPr>
      </w:pPr>
      <w:r w:rsidRPr="009625D6">
        <w:rPr>
          <w:color w:val="auto"/>
          <w:sz w:val="26"/>
          <w:szCs w:val="26"/>
          <w:u w:val="single"/>
        </w:rPr>
        <w:t>SWAP</w:t>
      </w:r>
    </w:p>
    <w:p w:rsidR="007B1247" w:rsidRPr="007B1247" w:rsidRDefault="007B1247" w:rsidP="007B1247"/>
    <w:p w:rsidR="009625D6" w:rsidRPr="00D03320" w:rsidRDefault="009625D6" w:rsidP="007B1247">
      <w:pPr>
        <w:numPr>
          <w:ilvl w:val="0"/>
          <w:numId w:val="4"/>
        </w:numPr>
        <w:spacing w:line="360" w:lineRule="auto"/>
        <w:rPr>
          <w:rFonts w:cs="Times New Roman"/>
          <w:sz w:val="24"/>
          <w:szCs w:val="24"/>
        </w:rPr>
      </w:pPr>
      <w:r w:rsidRPr="00D03320">
        <w:rPr>
          <w:rFonts w:cs="Times New Roman"/>
          <w:sz w:val="24"/>
          <w:szCs w:val="24"/>
        </w:rPr>
        <w:t xml:space="preserve">It is a virtual memory which stores in system hard disk. It is used when RAM is full. If the system need more memory, but ram is full. All inactive pages in memory will go to swap temporarily and will get back to RAM, when it is free. </w:t>
      </w:r>
    </w:p>
    <w:p w:rsidR="009625D6" w:rsidRPr="00D03320" w:rsidRDefault="009625D6" w:rsidP="007B1247">
      <w:pPr>
        <w:numPr>
          <w:ilvl w:val="0"/>
          <w:numId w:val="4"/>
        </w:numPr>
        <w:spacing w:line="360" w:lineRule="auto"/>
        <w:rPr>
          <w:rFonts w:cs="Times New Roman"/>
          <w:sz w:val="24"/>
          <w:szCs w:val="24"/>
        </w:rPr>
      </w:pPr>
      <w:r w:rsidRPr="00D03320">
        <w:rPr>
          <w:rFonts w:cs="Times New Roman"/>
          <w:sz w:val="24"/>
          <w:szCs w:val="24"/>
        </w:rPr>
        <w:t>Swap should not be considered as replacement of RAM.</w:t>
      </w:r>
    </w:p>
    <w:p w:rsidR="009625D6" w:rsidRPr="00D03320" w:rsidRDefault="009625D6" w:rsidP="007B1247">
      <w:pPr>
        <w:numPr>
          <w:ilvl w:val="0"/>
          <w:numId w:val="4"/>
        </w:numPr>
        <w:spacing w:line="360" w:lineRule="auto"/>
        <w:rPr>
          <w:rFonts w:cs="Times New Roman"/>
          <w:sz w:val="24"/>
          <w:szCs w:val="24"/>
        </w:rPr>
      </w:pPr>
      <w:r w:rsidRPr="00D03320">
        <w:rPr>
          <w:rFonts w:cs="Times New Roman"/>
          <w:sz w:val="24"/>
          <w:szCs w:val="24"/>
        </w:rPr>
        <w:t>The basic rule of swap is twice the RAM size.</w:t>
      </w:r>
    </w:p>
    <w:p w:rsidR="009625D6" w:rsidRPr="00D03320" w:rsidRDefault="009625D6" w:rsidP="007B1247">
      <w:pPr>
        <w:numPr>
          <w:ilvl w:val="0"/>
          <w:numId w:val="4"/>
        </w:numPr>
        <w:spacing w:line="360" w:lineRule="auto"/>
        <w:rPr>
          <w:rFonts w:cs="Times New Roman"/>
          <w:b/>
          <w:sz w:val="24"/>
          <w:szCs w:val="24"/>
        </w:rPr>
      </w:pPr>
      <w:r w:rsidRPr="00D03320">
        <w:rPr>
          <w:rFonts w:cs="Times New Roman"/>
          <w:sz w:val="24"/>
          <w:szCs w:val="24"/>
        </w:rPr>
        <w:t xml:space="preserve">To create a swap, first create normal partition with </w:t>
      </w:r>
      <w:r w:rsidRPr="00334AC9">
        <w:rPr>
          <w:rFonts w:cs="Times New Roman"/>
          <w:b/>
        </w:rPr>
        <w:t>hex code 82</w:t>
      </w:r>
      <w:r w:rsidRPr="00D03320">
        <w:rPr>
          <w:rFonts w:cs="Times New Roman"/>
          <w:sz w:val="24"/>
          <w:szCs w:val="24"/>
        </w:rPr>
        <w:t>, format it with swap file system and mount it permanently.</w:t>
      </w:r>
    </w:p>
    <w:p w:rsidR="009625D6" w:rsidRPr="00D03320" w:rsidRDefault="009625D6" w:rsidP="007B1247">
      <w:pPr>
        <w:numPr>
          <w:ilvl w:val="0"/>
          <w:numId w:val="4"/>
        </w:numPr>
        <w:spacing w:line="360" w:lineRule="auto"/>
        <w:rPr>
          <w:rFonts w:cs="Times New Roman"/>
          <w:b/>
          <w:sz w:val="24"/>
          <w:szCs w:val="24"/>
        </w:rPr>
      </w:pPr>
      <w:proofErr w:type="spellStart"/>
      <w:proofErr w:type="gramStart"/>
      <w:r w:rsidRPr="00334AC9">
        <w:rPr>
          <w:rFonts w:cs="Times New Roman"/>
          <w:b/>
        </w:rPr>
        <w:t>mkswap</w:t>
      </w:r>
      <w:proofErr w:type="spellEnd"/>
      <w:proofErr w:type="gramEnd"/>
      <w:r w:rsidRPr="00334AC9">
        <w:rPr>
          <w:rFonts w:cs="Times New Roman"/>
          <w:b/>
        </w:rPr>
        <w:t xml:space="preserve"> partition</w:t>
      </w:r>
      <w:r w:rsidRPr="00D03320">
        <w:rPr>
          <w:rFonts w:cs="Times New Roman"/>
          <w:b/>
          <w:sz w:val="24"/>
          <w:szCs w:val="24"/>
        </w:rPr>
        <w:t xml:space="preserve"> </w:t>
      </w:r>
      <w:r w:rsidRPr="00D03320">
        <w:rPr>
          <w:rFonts w:cs="Times New Roman"/>
          <w:sz w:val="24"/>
          <w:szCs w:val="24"/>
        </w:rPr>
        <w:t>=</w:t>
      </w:r>
      <w:r w:rsidRPr="00D03320">
        <w:rPr>
          <w:rFonts w:cs="Times New Roman"/>
          <w:b/>
          <w:sz w:val="24"/>
          <w:szCs w:val="24"/>
        </w:rPr>
        <w:t xml:space="preserve"> </w:t>
      </w:r>
      <w:r w:rsidRPr="00D03320">
        <w:rPr>
          <w:rFonts w:cs="Times New Roman"/>
          <w:sz w:val="24"/>
          <w:szCs w:val="24"/>
        </w:rPr>
        <w:t>to format partition with swap file system.</w:t>
      </w:r>
    </w:p>
    <w:p w:rsidR="009625D6" w:rsidRPr="00D03320" w:rsidRDefault="009625D6" w:rsidP="007B1247">
      <w:pPr>
        <w:numPr>
          <w:ilvl w:val="0"/>
          <w:numId w:val="4"/>
        </w:numPr>
        <w:spacing w:line="360" w:lineRule="auto"/>
        <w:rPr>
          <w:rFonts w:cs="Times New Roman"/>
          <w:b/>
          <w:sz w:val="24"/>
          <w:szCs w:val="24"/>
        </w:rPr>
      </w:pPr>
      <w:proofErr w:type="spellStart"/>
      <w:r w:rsidRPr="00334AC9">
        <w:rPr>
          <w:rFonts w:cs="Times New Roman"/>
          <w:b/>
        </w:rPr>
        <w:t>Swapon</w:t>
      </w:r>
      <w:proofErr w:type="spellEnd"/>
      <w:r w:rsidRPr="00334AC9">
        <w:rPr>
          <w:rFonts w:cs="Times New Roman"/>
          <w:b/>
        </w:rPr>
        <w:t xml:space="preserve"> partition</w:t>
      </w:r>
      <w:r w:rsidRPr="00D03320">
        <w:rPr>
          <w:rFonts w:cs="Times New Roman"/>
          <w:b/>
          <w:sz w:val="24"/>
          <w:szCs w:val="24"/>
        </w:rPr>
        <w:t xml:space="preserve"> </w:t>
      </w:r>
      <w:r w:rsidRPr="00D03320">
        <w:rPr>
          <w:rFonts w:cs="Times New Roman"/>
          <w:sz w:val="24"/>
          <w:szCs w:val="24"/>
        </w:rPr>
        <w:t>= to activate swap.</w:t>
      </w:r>
    </w:p>
    <w:p w:rsidR="009625D6" w:rsidRPr="00D03320" w:rsidRDefault="009625D6" w:rsidP="007B1247">
      <w:pPr>
        <w:numPr>
          <w:ilvl w:val="0"/>
          <w:numId w:val="4"/>
        </w:numPr>
        <w:spacing w:line="360" w:lineRule="auto"/>
        <w:rPr>
          <w:rFonts w:cs="Times New Roman"/>
          <w:sz w:val="24"/>
          <w:szCs w:val="24"/>
        </w:rPr>
      </w:pPr>
      <w:proofErr w:type="spellStart"/>
      <w:r w:rsidRPr="00334AC9">
        <w:rPr>
          <w:rFonts w:cs="Times New Roman"/>
          <w:b/>
        </w:rPr>
        <w:t>Swapoff</w:t>
      </w:r>
      <w:proofErr w:type="spellEnd"/>
      <w:r w:rsidRPr="00334AC9">
        <w:rPr>
          <w:rFonts w:cs="Times New Roman"/>
          <w:b/>
        </w:rPr>
        <w:t xml:space="preserve"> partition =</w:t>
      </w:r>
      <w:r w:rsidRPr="00D03320">
        <w:rPr>
          <w:rFonts w:cs="Times New Roman"/>
          <w:b/>
          <w:sz w:val="24"/>
          <w:szCs w:val="24"/>
        </w:rPr>
        <w:t xml:space="preserve"> </w:t>
      </w:r>
      <w:r w:rsidRPr="00D03320">
        <w:rPr>
          <w:rFonts w:cs="Times New Roman"/>
          <w:sz w:val="24"/>
          <w:szCs w:val="24"/>
        </w:rPr>
        <w:t>to deactivate swap.</w:t>
      </w:r>
    </w:p>
    <w:p w:rsidR="009625D6" w:rsidRPr="00D03320" w:rsidRDefault="009625D6" w:rsidP="007B1247">
      <w:pPr>
        <w:numPr>
          <w:ilvl w:val="0"/>
          <w:numId w:val="4"/>
        </w:numPr>
        <w:spacing w:line="360" w:lineRule="auto"/>
        <w:rPr>
          <w:rFonts w:cs="Times New Roman"/>
          <w:sz w:val="24"/>
          <w:szCs w:val="24"/>
        </w:rPr>
      </w:pPr>
      <w:r w:rsidRPr="00D03320">
        <w:rPr>
          <w:rFonts w:cs="Times New Roman"/>
          <w:sz w:val="24"/>
          <w:szCs w:val="24"/>
        </w:rPr>
        <w:t xml:space="preserve">Make an entry in </w:t>
      </w:r>
      <w:r w:rsidRPr="00334AC9">
        <w:rPr>
          <w:rFonts w:cs="Times New Roman"/>
          <w:b/>
        </w:rPr>
        <w:t>/etc/</w:t>
      </w:r>
      <w:proofErr w:type="spellStart"/>
      <w:r w:rsidRPr="00334AC9">
        <w:rPr>
          <w:rFonts w:cs="Times New Roman"/>
          <w:b/>
        </w:rPr>
        <w:t>fstab</w:t>
      </w:r>
      <w:proofErr w:type="spellEnd"/>
      <w:r w:rsidRPr="00D03320">
        <w:rPr>
          <w:rFonts w:cs="Times New Roman"/>
          <w:sz w:val="24"/>
          <w:szCs w:val="24"/>
        </w:rPr>
        <w:t xml:space="preserve"> file to mount.</w:t>
      </w:r>
    </w:p>
    <w:p w:rsidR="009625D6" w:rsidRPr="00D03320" w:rsidRDefault="009625D6" w:rsidP="007B1247">
      <w:pPr>
        <w:numPr>
          <w:ilvl w:val="0"/>
          <w:numId w:val="4"/>
        </w:numPr>
        <w:spacing w:line="360" w:lineRule="auto"/>
        <w:rPr>
          <w:rFonts w:cs="Times New Roman"/>
          <w:sz w:val="24"/>
          <w:szCs w:val="24"/>
        </w:rPr>
      </w:pPr>
      <w:r w:rsidRPr="00D03320">
        <w:rPr>
          <w:rFonts w:cs="Times New Roman"/>
          <w:sz w:val="24"/>
          <w:szCs w:val="24"/>
        </w:rPr>
        <w:t>If your swap space is full and you want to add some</w:t>
      </w:r>
      <w:r>
        <w:rPr>
          <w:rFonts w:cs="Times New Roman"/>
          <w:sz w:val="24"/>
          <w:szCs w:val="24"/>
        </w:rPr>
        <w:t xml:space="preserve"> more swap. You can create another swap partition if you have disk space.</w:t>
      </w:r>
    </w:p>
    <w:p w:rsidR="009625D6" w:rsidRPr="00D03320" w:rsidRDefault="009625D6" w:rsidP="007B1247">
      <w:pPr>
        <w:numPr>
          <w:ilvl w:val="0"/>
          <w:numId w:val="4"/>
        </w:numPr>
        <w:spacing w:line="360" w:lineRule="auto"/>
        <w:rPr>
          <w:rFonts w:cs="Times New Roman"/>
          <w:b/>
          <w:sz w:val="24"/>
          <w:szCs w:val="24"/>
        </w:rPr>
      </w:pPr>
      <w:r w:rsidRPr="00D03320">
        <w:rPr>
          <w:rFonts w:cs="Times New Roman"/>
          <w:sz w:val="24"/>
          <w:szCs w:val="24"/>
        </w:rPr>
        <w:t xml:space="preserve">If you don’t have free space in disk to create another partition, you can create a swap file with </w:t>
      </w:r>
      <w:proofErr w:type="spellStart"/>
      <w:r w:rsidRPr="00D03320">
        <w:rPr>
          <w:rFonts w:cs="Times New Roman"/>
          <w:sz w:val="24"/>
          <w:szCs w:val="24"/>
        </w:rPr>
        <w:lastRenderedPageBreak/>
        <w:t>dd</w:t>
      </w:r>
      <w:proofErr w:type="spellEnd"/>
      <w:r w:rsidRPr="00D03320">
        <w:rPr>
          <w:rFonts w:cs="Times New Roman"/>
          <w:sz w:val="24"/>
          <w:szCs w:val="24"/>
        </w:rPr>
        <w:t xml:space="preserve"> command. It will act as a swap Partition.</w:t>
      </w:r>
    </w:p>
    <w:p w:rsidR="009625D6" w:rsidRPr="00334AC9" w:rsidRDefault="009625D6" w:rsidP="007B1247">
      <w:pPr>
        <w:spacing w:line="360" w:lineRule="auto"/>
        <w:ind w:left="720"/>
        <w:rPr>
          <w:rFonts w:cs="Times New Roman"/>
          <w:b/>
        </w:rPr>
      </w:pPr>
      <w:r>
        <w:rPr>
          <w:rFonts w:cs="Times New Roman"/>
          <w:b/>
        </w:rPr>
        <w:t xml:space="preserve">                  </w:t>
      </w:r>
      <w:proofErr w:type="spellStart"/>
      <w:proofErr w:type="gramStart"/>
      <w:r w:rsidRPr="00334AC9">
        <w:rPr>
          <w:rFonts w:cs="Times New Roman"/>
          <w:b/>
        </w:rPr>
        <w:t>dd</w:t>
      </w:r>
      <w:proofErr w:type="spellEnd"/>
      <w:proofErr w:type="gramEnd"/>
      <w:r w:rsidRPr="00334AC9">
        <w:rPr>
          <w:rFonts w:cs="Times New Roman"/>
          <w:b/>
        </w:rPr>
        <w:t xml:space="preserve"> if=/dev/zero of=/swap-file-name </w:t>
      </w:r>
      <w:proofErr w:type="spellStart"/>
      <w:r w:rsidRPr="00334AC9">
        <w:rPr>
          <w:rFonts w:cs="Times New Roman"/>
          <w:b/>
        </w:rPr>
        <w:t>bs</w:t>
      </w:r>
      <w:proofErr w:type="spellEnd"/>
      <w:r w:rsidRPr="00334AC9">
        <w:rPr>
          <w:rFonts w:cs="Times New Roman"/>
          <w:b/>
        </w:rPr>
        <w:t>=1024 count=100024.</w:t>
      </w:r>
    </w:p>
    <w:p w:rsidR="009625D6" w:rsidRDefault="009625D6" w:rsidP="007B1247">
      <w:pPr>
        <w:numPr>
          <w:ilvl w:val="0"/>
          <w:numId w:val="4"/>
        </w:numPr>
        <w:spacing w:line="360" w:lineRule="auto"/>
        <w:rPr>
          <w:rFonts w:cs="Times New Roman"/>
          <w:sz w:val="24"/>
          <w:szCs w:val="24"/>
        </w:rPr>
      </w:pPr>
      <w:r w:rsidRPr="00334AC9">
        <w:rPr>
          <w:rFonts w:cs="Times New Roman"/>
          <w:b/>
        </w:rPr>
        <w:t>If</w:t>
      </w:r>
      <w:r w:rsidRPr="00A403D4">
        <w:rPr>
          <w:rFonts w:cs="Times New Roman"/>
          <w:b/>
          <w:sz w:val="23"/>
          <w:szCs w:val="23"/>
        </w:rPr>
        <w:t xml:space="preserve"> =</w:t>
      </w:r>
      <w:r w:rsidRPr="00D03320">
        <w:rPr>
          <w:rFonts w:cs="Times New Roman"/>
          <w:b/>
          <w:sz w:val="24"/>
          <w:szCs w:val="24"/>
        </w:rPr>
        <w:t xml:space="preserve"> </w:t>
      </w:r>
      <w:r w:rsidRPr="00D03320">
        <w:rPr>
          <w:rFonts w:cs="Times New Roman"/>
          <w:sz w:val="24"/>
          <w:szCs w:val="24"/>
        </w:rPr>
        <w:t>input file…</w:t>
      </w:r>
      <w:r w:rsidRPr="00334AC9">
        <w:rPr>
          <w:rFonts w:cs="Times New Roman"/>
          <w:b/>
        </w:rPr>
        <w:t>of</w:t>
      </w:r>
      <w:r w:rsidRPr="00A403D4">
        <w:rPr>
          <w:rFonts w:cs="Times New Roman"/>
          <w:b/>
          <w:sz w:val="23"/>
          <w:szCs w:val="23"/>
        </w:rPr>
        <w:t xml:space="preserve"> =</w:t>
      </w:r>
      <w:r w:rsidRPr="00D03320">
        <w:rPr>
          <w:rFonts w:cs="Times New Roman"/>
          <w:b/>
          <w:sz w:val="24"/>
          <w:szCs w:val="24"/>
        </w:rPr>
        <w:t xml:space="preserve"> </w:t>
      </w:r>
      <w:r w:rsidRPr="00D03320">
        <w:rPr>
          <w:rFonts w:cs="Times New Roman"/>
          <w:sz w:val="24"/>
          <w:szCs w:val="24"/>
        </w:rPr>
        <w:t>output file</w:t>
      </w:r>
      <w:r w:rsidRPr="00D03320">
        <w:rPr>
          <w:rFonts w:cs="Times New Roman"/>
          <w:b/>
          <w:sz w:val="24"/>
          <w:szCs w:val="24"/>
        </w:rPr>
        <w:t>.</w:t>
      </w:r>
      <w:r>
        <w:rPr>
          <w:rFonts w:cs="Times New Roman"/>
          <w:sz w:val="24"/>
          <w:szCs w:val="24"/>
        </w:rPr>
        <w:t xml:space="preserve"> </w:t>
      </w:r>
      <w:r w:rsidRPr="00990B64">
        <w:rPr>
          <w:rFonts w:cs="Times New Roman"/>
          <w:sz w:val="24"/>
          <w:szCs w:val="24"/>
        </w:rPr>
        <w:t xml:space="preserve">It will create swap </w:t>
      </w:r>
      <w:r>
        <w:rPr>
          <w:rFonts w:cs="Times New Roman"/>
          <w:sz w:val="24"/>
          <w:szCs w:val="24"/>
        </w:rPr>
        <w:t>file</w:t>
      </w:r>
      <w:r w:rsidRPr="00990B64">
        <w:rPr>
          <w:rFonts w:cs="Times New Roman"/>
          <w:sz w:val="24"/>
          <w:szCs w:val="24"/>
        </w:rPr>
        <w:t>.</w:t>
      </w:r>
    </w:p>
    <w:p w:rsidR="009625D6" w:rsidRDefault="009625D6" w:rsidP="007B1247">
      <w:pPr>
        <w:numPr>
          <w:ilvl w:val="0"/>
          <w:numId w:val="4"/>
        </w:numPr>
        <w:spacing w:line="360" w:lineRule="auto"/>
        <w:rPr>
          <w:rFonts w:cs="Times New Roman"/>
          <w:sz w:val="24"/>
          <w:szCs w:val="24"/>
        </w:rPr>
      </w:pPr>
      <w:r w:rsidRPr="00E17F56">
        <w:rPr>
          <w:rFonts w:cs="Times New Roman"/>
          <w:sz w:val="24"/>
          <w:szCs w:val="24"/>
        </w:rPr>
        <w:t xml:space="preserve">Format the file with </w:t>
      </w:r>
      <w:proofErr w:type="spellStart"/>
      <w:r w:rsidRPr="00E17F56">
        <w:rPr>
          <w:rFonts w:cs="Times New Roman"/>
          <w:sz w:val="24"/>
          <w:szCs w:val="24"/>
        </w:rPr>
        <w:t>mkswap</w:t>
      </w:r>
      <w:proofErr w:type="spellEnd"/>
      <w:r w:rsidRPr="00E17F56">
        <w:rPr>
          <w:rFonts w:cs="Times New Roman"/>
          <w:sz w:val="24"/>
          <w:szCs w:val="24"/>
        </w:rPr>
        <w:t>……..</w:t>
      </w:r>
      <w:proofErr w:type="spellStart"/>
      <w:r w:rsidRPr="00334AC9">
        <w:rPr>
          <w:rFonts w:cs="Times New Roman"/>
          <w:b/>
        </w:rPr>
        <w:t>mkswap</w:t>
      </w:r>
      <w:proofErr w:type="spellEnd"/>
      <w:r w:rsidRPr="00334AC9">
        <w:rPr>
          <w:rFonts w:cs="Times New Roman"/>
          <w:b/>
        </w:rPr>
        <w:t xml:space="preserve"> /file-name</w:t>
      </w:r>
      <w:r>
        <w:rPr>
          <w:rFonts w:cs="Times New Roman"/>
          <w:b/>
          <w:sz w:val="23"/>
          <w:szCs w:val="23"/>
        </w:rPr>
        <w:t>.</w:t>
      </w:r>
      <w:r>
        <w:rPr>
          <w:rFonts w:cs="Times New Roman"/>
          <w:sz w:val="24"/>
          <w:szCs w:val="24"/>
        </w:rPr>
        <w:t xml:space="preserve"> </w:t>
      </w:r>
    </w:p>
    <w:p w:rsidR="009625D6" w:rsidRPr="00FB184E" w:rsidRDefault="009625D6" w:rsidP="007B1247">
      <w:pPr>
        <w:numPr>
          <w:ilvl w:val="0"/>
          <w:numId w:val="4"/>
        </w:numPr>
        <w:spacing w:line="360" w:lineRule="auto"/>
        <w:rPr>
          <w:rFonts w:cs="Times New Roman"/>
          <w:sz w:val="24"/>
          <w:szCs w:val="24"/>
        </w:rPr>
      </w:pPr>
      <w:r w:rsidRPr="00FB184E">
        <w:rPr>
          <w:rFonts w:cs="Times New Roman"/>
          <w:sz w:val="24"/>
          <w:szCs w:val="24"/>
        </w:rPr>
        <w:t xml:space="preserve">After formatting, you can use this file as swap. </w:t>
      </w:r>
    </w:p>
    <w:p w:rsidR="009625D6" w:rsidRPr="00FB184E" w:rsidRDefault="009625D6" w:rsidP="007B1247">
      <w:pPr>
        <w:numPr>
          <w:ilvl w:val="0"/>
          <w:numId w:val="4"/>
        </w:numPr>
        <w:spacing w:line="360" w:lineRule="auto"/>
        <w:rPr>
          <w:sz w:val="24"/>
          <w:szCs w:val="24"/>
        </w:rPr>
      </w:pPr>
      <w:proofErr w:type="spellStart"/>
      <w:r w:rsidRPr="00334AC9">
        <w:rPr>
          <w:b/>
        </w:rPr>
        <w:t>Swapon</w:t>
      </w:r>
      <w:proofErr w:type="spellEnd"/>
      <w:r w:rsidRPr="00334AC9">
        <w:rPr>
          <w:b/>
        </w:rPr>
        <w:t xml:space="preserve"> /file</w:t>
      </w:r>
      <w:r>
        <w:rPr>
          <w:b/>
        </w:rPr>
        <w:t xml:space="preserve"> = </w:t>
      </w:r>
      <w:proofErr w:type="gramStart"/>
      <w:r w:rsidRPr="00FB184E">
        <w:rPr>
          <w:sz w:val="24"/>
          <w:szCs w:val="24"/>
        </w:rPr>
        <w:t>To</w:t>
      </w:r>
      <w:proofErr w:type="gramEnd"/>
      <w:r w:rsidRPr="00FB184E">
        <w:rPr>
          <w:sz w:val="24"/>
          <w:szCs w:val="24"/>
        </w:rPr>
        <w:t xml:space="preserve"> start swap.</w:t>
      </w:r>
    </w:p>
    <w:p w:rsidR="009625D6" w:rsidRDefault="009625D6" w:rsidP="007B1247">
      <w:pPr>
        <w:numPr>
          <w:ilvl w:val="0"/>
          <w:numId w:val="4"/>
        </w:numPr>
        <w:spacing w:line="360" w:lineRule="auto"/>
        <w:rPr>
          <w:sz w:val="24"/>
          <w:szCs w:val="24"/>
        </w:rPr>
      </w:pPr>
      <w:proofErr w:type="spellStart"/>
      <w:r w:rsidRPr="00334AC9">
        <w:rPr>
          <w:b/>
        </w:rPr>
        <w:t>Swapoff</w:t>
      </w:r>
      <w:proofErr w:type="spellEnd"/>
      <w:r w:rsidRPr="00334AC9">
        <w:rPr>
          <w:b/>
        </w:rPr>
        <w:t xml:space="preserve"> /file</w:t>
      </w:r>
      <w:r>
        <w:rPr>
          <w:b/>
        </w:rPr>
        <w:t xml:space="preserve"> = </w:t>
      </w:r>
      <w:proofErr w:type="gramStart"/>
      <w:r w:rsidRPr="00FB184E">
        <w:rPr>
          <w:sz w:val="24"/>
          <w:szCs w:val="24"/>
        </w:rPr>
        <w:t>To</w:t>
      </w:r>
      <w:proofErr w:type="gramEnd"/>
      <w:r w:rsidRPr="00FB184E">
        <w:rPr>
          <w:sz w:val="24"/>
          <w:szCs w:val="24"/>
        </w:rPr>
        <w:t xml:space="preserve"> stop swap.</w:t>
      </w:r>
    </w:p>
    <w:p w:rsidR="009625D6" w:rsidRPr="007B1247" w:rsidRDefault="009625D6" w:rsidP="007B1247">
      <w:pPr>
        <w:numPr>
          <w:ilvl w:val="0"/>
          <w:numId w:val="4"/>
        </w:numPr>
        <w:spacing w:after="240" w:line="360" w:lineRule="auto"/>
        <w:rPr>
          <w:sz w:val="24"/>
          <w:szCs w:val="24"/>
        </w:rPr>
      </w:pPr>
      <w:r w:rsidRPr="00FB184E">
        <w:rPr>
          <w:sz w:val="24"/>
          <w:szCs w:val="24"/>
        </w:rPr>
        <w:t>Use</w:t>
      </w:r>
      <w:r>
        <w:rPr>
          <w:b/>
        </w:rPr>
        <w:t xml:space="preserve"> </w:t>
      </w:r>
      <w:r w:rsidRPr="00334AC9">
        <w:rPr>
          <w:b/>
        </w:rPr>
        <w:t>free –m</w:t>
      </w:r>
      <w:r>
        <w:rPr>
          <w:b/>
        </w:rPr>
        <w:t xml:space="preserve"> </w:t>
      </w:r>
      <w:r w:rsidRPr="00FB184E">
        <w:rPr>
          <w:sz w:val="24"/>
          <w:szCs w:val="24"/>
        </w:rPr>
        <w:t>to see swap usage</w:t>
      </w:r>
      <w:r>
        <w:rPr>
          <w:b/>
        </w:rPr>
        <w:t>.</w:t>
      </w:r>
    </w:p>
    <w:p w:rsidR="007B1247" w:rsidRPr="00C179C8" w:rsidRDefault="007B1247" w:rsidP="007B1247">
      <w:pPr>
        <w:spacing w:line="360" w:lineRule="auto"/>
        <w:ind w:left="720"/>
        <w:rPr>
          <w:sz w:val="24"/>
          <w:szCs w:val="24"/>
        </w:rPr>
      </w:pPr>
    </w:p>
    <w:p w:rsidR="009625D6" w:rsidRDefault="009625D6" w:rsidP="007B1247">
      <w:pPr>
        <w:pStyle w:val="Title"/>
        <w:pBdr>
          <w:bottom w:val="none" w:sz="0" w:space="0" w:color="auto"/>
        </w:pBdr>
        <w:spacing w:after="0" w:line="360" w:lineRule="auto"/>
        <w:jc w:val="left"/>
        <w:rPr>
          <w:color w:val="auto"/>
          <w:sz w:val="26"/>
          <w:szCs w:val="26"/>
          <w:u w:val="single"/>
        </w:rPr>
      </w:pPr>
      <w:r w:rsidRPr="009625D6">
        <w:rPr>
          <w:color w:val="auto"/>
          <w:sz w:val="26"/>
          <w:szCs w:val="26"/>
          <w:u w:val="single"/>
        </w:rPr>
        <w:t>LVM [LOGICAL VOLUME MANAGEMENT]</w:t>
      </w:r>
    </w:p>
    <w:p w:rsidR="007B1247" w:rsidRPr="007B1247" w:rsidRDefault="007B1247" w:rsidP="007B1247"/>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Extend the </w:t>
      </w:r>
      <w:proofErr w:type="spellStart"/>
      <w:r w:rsidRPr="00D03320">
        <w:rPr>
          <w:rFonts w:cs="Times New Roman"/>
          <w:sz w:val="24"/>
          <w:szCs w:val="24"/>
        </w:rPr>
        <w:t>lv</w:t>
      </w:r>
      <w:proofErr w:type="spellEnd"/>
      <w:r w:rsidRPr="00D03320">
        <w:rPr>
          <w:rFonts w:cs="Times New Roman"/>
          <w:sz w:val="24"/>
          <w:szCs w:val="24"/>
        </w:rPr>
        <w:t xml:space="preserve"> </w:t>
      </w:r>
      <w:r w:rsidRPr="00A403D4">
        <w:rPr>
          <w:rFonts w:cs="Times New Roman"/>
          <w:sz w:val="23"/>
          <w:szCs w:val="23"/>
        </w:rPr>
        <w:t xml:space="preserve">= </w:t>
      </w:r>
      <w:proofErr w:type="spellStart"/>
      <w:r w:rsidRPr="00334AC9">
        <w:rPr>
          <w:rFonts w:cs="Times New Roman"/>
          <w:b/>
        </w:rPr>
        <w:t>lvextend</w:t>
      </w:r>
      <w:proofErr w:type="spellEnd"/>
      <w:r w:rsidRPr="00334AC9">
        <w:rPr>
          <w:rFonts w:cs="Times New Roman"/>
          <w:b/>
        </w:rPr>
        <w:t xml:space="preserve"> -L +200M /dev/</w:t>
      </w:r>
      <w:proofErr w:type="spellStart"/>
      <w:r w:rsidRPr="00334AC9">
        <w:rPr>
          <w:rFonts w:cs="Times New Roman"/>
          <w:b/>
        </w:rPr>
        <w:t>vgname</w:t>
      </w:r>
      <w:proofErr w:type="spellEnd"/>
      <w:r w:rsidRPr="00334AC9">
        <w:rPr>
          <w:rFonts w:cs="Times New Roman"/>
          <w:b/>
        </w:rPr>
        <w:t>/</w:t>
      </w:r>
      <w:proofErr w:type="spellStart"/>
      <w:r w:rsidRPr="00334AC9">
        <w:rPr>
          <w:rFonts w:cs="Times New Roman"/>
          <w:b/>
        </w:rPr>
        <w:t>lvname</w:t>
      </w:r>
      <w:proofErr w:type="spellEnd"/>
      <w:r w:rsidRPr="00D03320">
        <w:rPr>
          <w:rFonts w:cs="Times New Roman"/>
          <w:sz w:val="24"/>
          <w:szCs w:val="24"/>
        </w:rPr>
        <w:t>.</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To update it = </w:t>
      </w:r>
      <w:r w:rsidRPr="00334AC9">
        <w:rPr>
          <w:rFonts w:cs="Times New Roman"/>
          <w:b/>
        </w:rPr>
        <w:t>resize2fs /dev/</w:t>
      </w:r>
      <w:proofErr w:type="spellStart"/>
      <w:r w:rsidRPr="00334AC9">
        <w:rPr>
          <w:rFonts w:cs="Times New Roman"/>
          <w:b/>
        </w:rPr>
        <w:t>vgname</w:t>
      </w:r>
      <w:proofErr w:type="spellEnd"/>
      <w:r w:rsidRPr="00334AC9">
        <w:rPr>
          <w:rFonts w:cs="Times New Roman"/>
          <w:b/>
        </w:rPr>
        <w:t>/</w:t>
      </w:r>
      <w:proofErr w:type="spellStart"/>
      <w:r w:rsidRPr="00334AC9">
        <w:rPr>
          <w:rFonts w:cs="Times New Roman"/>
          <w:b/>
        </w:rPr>
        <w:t>lvname</w:t>
      </w:r>
      <w:proofErr w:type="spellEnd"/>
      <w:r w:rsidRPr="00334AC9">
        <w:rPr>
          <w:rFonts w:cs="Times New Roman"/>
        </w:rPr>
        <w:t>.</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Before Updating </w:t>
      </w:r>
      <w:proofErr w:type="spellStart"/>
      <w:r w:rsidRPr="00D03320">
        <w:rPr>
          <w:rFonts w:cs="Times New Roman"/>
          <w:sz w:val="24"/>
          <w:szCs w:val="24"/>
        </w:rPr>
        <w:t>lv</w:t>
      </w:r>
      <w:proofErr w:type="spellEnd"/>
      <w:r w:rsidRPr="00D03320">
        <w:rPr>
          <w:rFonts w:cs="Times New Roman"/>
          <w:sz w:val="24"/>
          <w:szCs w:val="24"/>
        </w:rPr>
        <w:t xml:space="preserve">, organize the data </w:t>
      </w:r>
      <w:r w:rsidRPr="00334AC9">
        <w:rPr>
          <w:rFonts w:cs="Times New Roman"/>
          <w:b/>
        </w:rPr>
        <w:t>e2fsck -f /dev/vg/lv</w:t>
      </w:r>
      <w:r w:rsidRPr="00334AC9">
        <w:rPr>
          <w:rFonts w:cs="Times New Roman"/>
        </w:rPr>
        <w:t>.</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To reduce the </w:t>
      </w:r>
      <w:proofErr w:type="spellStart"/>
      <w:r w:rsidRPr="00D03320">
        <w:rPr>
          <w:rFonts w:cs="Times New Roman"/>
          <w:sz w:val="24"/>
          <w:szCs w:val="24"/>
        </w:rPr>
        <w:t>lv</w:t>
      </w:r>
      <w:proofErr w:type="spellEnd"/>
      <w:r w:rsidRPr="00D03320">
        <w:rPr>
          <w:rFonts w:cs="Times New Roman"/>
          <w:sz w:val="24"/>
          <w:szCs w:val="24"/>
        </w:rPr>
        <w:t xml:space="preserve"> size</w:t>
      </w:r>
    </w:p>
    <w:p w:rsidR="009625D6" w:rsidRPr="00D03320" w:rsidRDefault="009625D6" w:rsidP="007B1247">
      <w:pPr>
        <w:numPr>
          <w:ilvl w:val="0"/>
          <w:numId w:val="1"/>
        </w:numPr>
        <w:spacing w:line="360" w:lineRule="auto"/>
        <w:rPr>
          <w:rFonts w:cs="Times New Roman"/>
          <w:sz w:val="24"/>
          <w:szCs w:val="24"/>
        </w:rPr>
      </w:pPr>
      <w:proofErr w:type="spellStart"/>
      <w:r w:rsidRPr="00D03320">
        <w:rPr>
          <w:rFonts w:cs="Times New Roman"/>
          <w:sz w:val="24"/>
          <w:szCs w:val="24"/>
        </w:rPr>
        <w:t>Umount</w:t>
      </w:r>
      <w:proofErr w:type="spellEnd"/>
      <w:r w:rsidRPr="00D03320">
        <w:rPr>
          <w:rFonts w:cs="Times New Roman"/>
          <w:sz w:val="24"/>
          <w:szCs w:val="24"/>
        </w:rPr>
        <w:t xml:space="preserve"> the dir.</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Organize the data in file system = </w:t>
      </w:r>
      <w:r w:rsidRPr="00334AC9">
        <w:rPr>
          <w:rFonts w:cs="Times New Roman"/>
          <w:b/>
        </w:rPr>
        <w:t>e2fsck -f /dev/</w:t>
      </w:r>
      <w:proofErr w:type="spellStart"/>
      <w:r w:rsidRPr="00334AC9">
        <w:rPr>
          <w:rFonts w:cs="Times New Roman"/>
          <w:b/>
        </w:rPr>
        <w:t>vgname</w:t>
      </w:r>
      <w:proofErr w:type="spellEnd"/>
      <w:r w:rsidRPr="00334AC9">
        <w:rPr>
          <w:rFonts w:cs="Times New Roman"/>
          <w:b/>
        </w:rPr>
        <w:t>/</w:t>
      </w:r>
      <w:proofErr w:type="spellStart"/>
      <w:r w:rsidRPr="00334AC9">
        <w:rPr>
          <w:rFonts w:cs="Times New Roman"/>
          <w:b/>
        </w:rPr>
        <w:t>lvname</w:t>
      </w:r>
      <w:proofErr w:type="spellEnd"/>
      <w:r w:rsidRPr="00D03320">
        <w:rPr>
          <w:rFonts w:cs="Times New Roman"/>
          <w:sz w:val="24"/>
          <w:szCs w:val="24"/>
        </w:rPr>
        <w:t>.</w:t>
      </w:r>
    </w:p>
    <w:p w:rsidR="009625D6" w:rsidRPr="00A403D4"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Update the file system about size reduce = </w:t>
      </w:r>
      <w:r w:rsidRPr="00334AC9">
        <w:rPr>
          <w:rFonts w:cs="Times New Roman"/>
          <w:b/>
        </w:rPr>
        <w:t>resize2fs /dev/</w:t>
      </w:r>
      <w:proofErr w:type="spellStart"/>
      <w:r w:rsidRPr="00334AC9">
        <w:rPr>
          <w:rFonts w:cs="Times New Roman"/>
          <w:b/>
        </w:rPr>
        <w:t>vgname</w:t>
      </w:r>
      <w:proofErr w:type="spellEnd"/>
      <w:r w:rsidRPr="00334AC9">
        <w:rPr>
          <w:rFonts w:cs="Times New Roman"/>
          <w:b/>
        </w:rPr>
        <w:t>/</w:t>
      </w:r>
      <w:proofErr w:type="spellStart"/>
      <w:r w:rsidRPr="00334AC9">
        <w:rPr>
          <w:rFonts w:cs="Times New Roman"/>
          <w:b/>
        </w:rPr>
        <w:t>lvname</w:t>
      </w:r>
      <w:proofErr w:type="spellEnd"/>
      <w:r w:rsidRPr="00334AC9">
        <w:rPr>
          <w:rFonts w:cs="Times New Roman"/>
          <w:b/>
        </w:rPr>
        <w:t xml:space="preserve"> size</w:t>
      </w:r>
      <w:r w:rsidRPr="00A403D4">
        <w:rPr>
          <w:rFonts w:cs="Times New Roman"/>
          <w:b/>
          <w:sz w:val="23"/>
          <w:szCs w:val="23"/>
        </w:rPr>
        <w:t xml:space="preserve"> </w:t>
      </w:r>
      <w:r w:rsidRPr="00A403D4">
        <w:rPr>
          <w:rFonts w:cs="Times New Roman"/>
          <w:sz w:val="24"/>
          <w:szCs w:val="24"/>
        </w:rPr>
        <w:t>(after reduce).</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Now….Reduce the size to 300 MB </w:t>
      </w:r>
      <w:r w:rsidRPr="00A403D4">
        <w:rPr>
          <w:rFonts w:cs="Times New Roman"/>
          <w:b/>
          <w:sz w:val="23"/>
          <w:szCs w:val="23"/>
        </w:rPr>
        <w:t xml:space="preserve">= </w:t>
      </w:r>
      <w:proofErr w:type="spellStart"/>
      <w:r w:rsidRPr="00334AC9">
        <w:rPr>
          <w:rFonts w:cs="Times New Roman"/>
          <w:b/>
        </w:rPr>
        <w:t>lvreduce</w:t>
      </w:r>
      <w:proofErr w:type="spellEnd"/>
      <w:r w:rsidRPr="00334AC9">
        <w:rPr>
          <w:rFonts w:cs="Times New Roman"/>
          <w:b/>
        </w:rPr>
        <w:t xml:space="preserve"> -L -300M /dev/</w:t>
      </w:r>
      <w:proofErr w:type="spellStart"/>
      <w:r w:rsidRPr="00334AC9">
        <w:rPr>
          <w:rFonts w:cs="Times New Roman"/>
          <w:b/>
        </w:rPr>
        <w:t>vgname</w:t>
      </w:r>
      <w:proofErr w:type="spellEnd"/>
      <w:r w:rsidRPr="00334AC9">
        <w:rPr>
          <w:rFonts w:cs="Times New Roman"/>
          <w:b/>
        </w:rPr>
        <w:t>/</w:t>
      </w:r>
      <w:proofErr w:type="spellStart"/>
      <w:r w:rsidRPr="00334AC9">
        <w:rPr>
          <w:rFonts w:cs="Times New Roman"/>
          <w:b/>
        </w:rPr>
        <w:t>lvname</w:t>
      </w:r>
      <w:proofErr w:type="spellEnd"/>
      <w:r w:rsidRPr="00334AC9">
        <w:rPr>
          <w:rFonts w:cs="Times New Roman"/>
        </w:rPr>
        <w:t>.</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Again mount the lv.</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To move the data from one </w:t>
      </w:r>
      <w:proofErr w:type="spellStart"/>
      <w:r w:rsidRPr="00D03320">
        <w:rPr>
          <w:rFonts w:cs="Times New Roman"/>
          <w:sz w:val="24"/>
          <w:szCs w:val="24"/>
        </w:rPr>
        <w:t>lv</w:t>
      </w:r>
      <w:proofErr w:type="spellEnd"/>
      <w:r w:rsidRPr="00D03320">
        <w:rPr>
          <w:rFonts w:cs="Times New Roman"/>
          <w:sz w:val="24"/>
          <w:szCs w:val="24"/>
        </w:rPr>
        <w:t xml:space="preserve"> to another :</w:t>
      </w:r>
    </w:p>
    <w:p w:rsidR="009625D6" w:rsidRPr="00D03320" w:rsidRDefault="009625D6" w:rsidP="007B1247">
      <w:pPr>
        <w:numPr>
          <w:ilvl w:val="0"/>
          <w:numId w:val="1"/>
        </w:numPr>
        <w:spacing w:line="360" w:lineRule="auto"/>
        <w:rPr>
          <w:rFonts w:cs="Times New Roman"/>
          <w:sz w:val="24"/>
          <w:szCs w:val="24"/>
        </w:rPr>
      </w:pPr>
      <w:proofErr w:type="spellStart"/>
      <w:r w:rsidRPr="00D03320">
        <w:rPr>
          <w:rFonts w:cs="Times New Roman"/>
          <w:sz w:val="24"/>
          <w:szCs w:val="24"/>
        </w:rPr>
        <w:t>Unmount</w:t>
      </w:r>
      <w:proofErr w:type="spellEnd"/>
      <w:r w:rsidRPr="00D03320">
        <w:rPr>
          <w:rFonts w:cs="Times New Roman"/>
          <w:sz w:val="24"/>
          <w:szCs w:val="24"/>
        </w:rPr>
        <w:t xml:space="preserve"> the </w:t>
      </w:r>
      <w:proofErr w:type="spellStart"/>
      <w:r w:rsidRPr="00D03320">
        <w:rPr>
          <w:rFonts w:cs="Times New Roman"/>
          <w:sz w:val="24"/>
          <w:szCs w:val="24"/>
        </w:rPr>
        <w:t>lv</w:t>
      </w:r>
      <w:proofErr w:type="spellEnd"/>
      <w:r w:rsidRPr="00D03320">
        <w:rPr>
          <w:rFonts w:cs="Times New Roman"/>
          <w:sz w:val="24"/>
          <w:szCs w:val="24"/>
        </w:rPr>
        <w:t xml:space="preserve"> = </w:t>
      </w:r>
      <w:proofErr w:type="spellStart"/>
      <w:r w:rsidRPr="00D03320">
        <w:rPr>
          <w:rFonts w:cs="Times New Roman"/>
          <w:sz w:val="24"/>
          <w:szCs w:val="24"/>
        </w:rPr>
        <w:t>umount</w:t>
      </w:r>
      <w:proofErr w:type="spellEnd"/>
      <w:r w:rsidRPr="00D03320">
        <w:rPr>
          <w:rFonts w:cs="Times New Roman"/>
          <w:sz w:val="24"/>
          <w:szCs w:val="24"/>
        </w:rPr>
        <w:t xml:space="preserve"> </w:t>
      </w:r>
      <w:proofErr w:type="spellStart"/>
      <w:r w:rsidRPr="00D03320">
        <w:rPr>
          <w:rFonts w:cs="Times New Roman"/>
          <w:sz w:val="24"/>
          <w:szCs w:val="24"/>
        </w:rPr>
        <w:t>lvname</w:t>
      </w:r>
      <w:proofErr w:type="spellEnd"/>
      <w:r w:rsidRPr="00D03320">
        <w:rPr>
          <w:rFonts w:cs="Times New Roman"/>
          <w:sz w:val="24"/>
          <w:szCs w:val="24"/>
        </w:rPr>
        <w:t>.</w:t>
      </w:r>
    </w:p>
    <w:p w:rsidR="009625D6" w:rsidRPr="00D03320" w:rsidRDefault="009625D6" w:rsidP="007B1247">
      <w:pPr>
        <w:numPr>
          <w:ilvl w:val="0"/>
          <w:numId w:val="1"/>
        </w:numPr>
        <w:spacing w:line="360" w:lineRule="auto"/>
        <w:rPr>
          <w:rFonts w:cs="Times New Roman"/>
          <w:sz w:val="24"/>
          <w:szCs w:val="24"/>
        </w:rPr>
      </w:pPr>
      <w:proofErr w:type="spellStart"/>
      <w:r w:rsidRPr="00D03320">
        <w:rPr>
          <w:rFonts w:cs="Times New Roman"/>
          <w:sz w:val="24"/>
          <w:szCs w:val="24"/>
        </w:rPr>
        <w:t>Umount</w:t>
      </w:r>
      <w:proofErr w:type="spellEnd"/>
      <w:r w:rsidRPr="00D03320">
        <w:rPr>
          <w:rFonts w:cs="Times New Roman"/>
          <w:sz w:val="24"/>
          <w:szCs w:val="24"/>
        </w:rPr>
        <w:t xml:space="preserve"> </w:t>
      </w:r>
      <w:proofErr w:type="spellStart"/>
      <w:proofErr w:type="gramStart"/>
      <w:r w:rsidRPr="00D03320">
        <w:rPr>
          <w:rFonts w:cs="Times New Roman"/>
          <w:sz w:val="24"/>
          <w:szCs w:val="24"/>
        </w:rPr>
        <w:t>pv</w:t>
      </w:r>
      <w:proofErr w:type="spellEnd"/>
      <w:proofErr w:type="gramEnd"/>
      <w:r w:rsidRPr="00D03320">
        <w:rPr>
          <w:rFonts w:cs="Times New Roman"/>
          <w:sz w:val="24"/>
          <w:szCs w:val="24"/>
        </w:rPr>
        <w:t>.</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Add a new </w:t>
      </w:r>
      <w:proofErr w:type="spellStart"/>
      <w:proofErr w:type="gramStart"/>
      <w:r w:rsidRPr="00D03320">
        <w:rPr>
          <w:rFonts w:cs="Times New Roman"/>
          <w:sz w:val="24"/>
          <w:szCs w:val="24"/>
        </w:rPr>
        <w:t>pv</w:t>
      </w:r>
      <w:proofErr w:type="spellEnd"/>
      <w:proofErr w:type="gramEnd"/>
      <w:r w:rsidRPr="00D03320">
        <w:rPr>
          <w:rFonts w:cs="Times New Roman"/>
          <w:sz w:val="24"/>
          <w:szCs w:val="24"/>
        </w:rPr>
        <w:t xml:space="preserve"> to vg.</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 xml:space="preserve">Migrate the data from old </w:t>
      </w:r>
      <w:proofErr w:type="spellStart"/>
      <w:proofErr w:type="gramStart"/>
      <w:r w:rsidRPr="00D03320">
        <w:rPr>
          <w:rFonts w:cs="Times New Roman"/>
          <w:sz w:val="24"/>
          <w:szCs w:val="24"/>
        </w:rPr>
        <w:t>pv</w:t>
      </w:r>
      <w:proofErr w:type="spellEnd"/>
      <w:proofErr w:type="gramEnd"/>
      <w:r w:rsidRPr="00D03320">
        <w:rPr>
          <w:rFonts w:cs="Times New Roman"/>
          <w:sz w:val="24"/>
          <w:szCs w:val="24"/>
        </w:rPr>
        <w:t xml:space="preserve"> to new = </w:t>
      </w:r>
      <w:proofErr w:type="spellStart"/>
      <w:r w:rsidRPr="00334AC9">
        <w:rPr>
          <w:rFonts w:cs="Times New Roman"/>
          <w:b/>
        </w:rPr>
        <w:t>pvmove</w:t>
      </w:r>
      <w:proofErr w:type="spellEnd"/>
      <w:r w:rsidRPr="00334AC9">
        <w:rPr>
          <w:rFonts w:cs="Times New Roman"/>
          <w:b/>
        </w:rPr>
        <w:t xml:space="preserve"> old new</w:t>
      </w:r>
      <w:r w:rsidRPr="00334AC9">
        <w:rPr>
          <w:rFonts w:cs="Times New Roman"/>
        </w:rPr>
        <w:t>.</w:t>
      </w:r>
    </w:p>
    <w:p w:rsidR="009625D6" w:rsidRPr="00D03320" w:rsidRDefault="009625D6" w:rsidP="007B1247">
      <w:pPr>
        <w:numPr>
          <w:ilvl w:val="0"/>
          <w:numId w:val="1"/>
        </w:numPr>
        <w:spacing w:line="360" w:lineRule="auto"/>
        <w:rPr>
          <w:rFonts w:cs="Times New Roman"/>
          <w:sz w:val="24"/>
          <w:szCs w:val="24"/>
        </w:rPr>
      </w:pPr>
      <w:r w:rsidRPr="00D03320">
        <w:rPr>
          <w:rFonts w:cs="Times New Roman"/>
          <w:sz w:val="24"/>
          <w:szCs w:val="24"/>
        </w:rPr>
        <w:t>Mount the lv.</w:t>
      </w:r>
    </w:p>
    <w:p w:rsidR="009625D6" w:rsidRPr="00C179C8" w:rsidRDefault="009625D6" w:rsidP="007B1247">
      <w:pPr>
        <w:numPr>
          <w:ilvl w:val="0"/>
          <w:numId w:val="1"/>
        </w:numPr>
        <w:spacing w:after="240" w:line="360" w:lineRule="auto"/>
        <w:rPr>
          <w:sz w:val="24"/>
          <w:szCs w:val="24"/>
        </w:rPr>
      </w:pPr>
      <w:r w:rsidRPr="00D03320">
        <w:rPr>
          <w:rFonts w:cs="Times New Roman"/>
          <w:sz w:val="24"/>
          <w:szCs w:val="24"/>
        </w:rPr>
        <w:t xml:space="preserve">Remove the old </w:t>
      </w:r>
      <w:proofErr w:type="spellStart"/>
      <w:r w:rsidRPr="00D03320">
        <w:rPr>
          <w:rFonts w:cs="Times New Roman"/>
          <w:sz w:val="24"/>
          <w:szCs w:val="24"/>
        </w:rPr>
        <w:t>pv</w:t>
      </w:r>
      <w:proofErr w:type="spellEnd"/>
      <w:r w:rsidRPr="00D03320">
        <w:rPr>
          <w:rFonts w:cs="Times New Roman"/>
          <w:sz w:val="24"/>
          <w:szCs w:val="24"/>
        </w:rPr>
        <w:t xml:space="preserve"> = </w:t>
      </w:r>
      <w:proofErr w:type="spellStart"/>
      <w:r w:rsidRPr="00334AC9">
        <w:rPr>
          <w:rFonts w:cs="Times New Roman"/>
          <w:b/>
        </w:rPr>
        <w:t>pvremove</w:t>
      </w:r>
      <w:proofErr w:type="spellEnd"/>
      <w:r w:rsidRPr="00334AC9">
        <w:rPr>
          <w:rFonts w:cs="Times New Roman"/>
          <w:b/>
        </w:rPr>
        <w:t xml:space="preserve"> /dev/sda1</w:t>
      </w:r>
      <w:r w:rsidRPr="00D03320">
        <w:rPr>
          <w:rFonts w:cs="Times New Roman"/>
          <w:sz w:val="24"/>
          <w:szCs w:val="24"/>
        </w:rPr>
        <w:t xml:space="preserve"> (before this you have to remove the </w:t>
      </w:r>
      <w:proofErr w:type="spellStart"/>
      <w:r w:rsidRPr="00D03320">
        <w:rPr>
          <w:rFonts w:cs="Times New Roman"/>
          <w:sz w:val="24"/>
          <w:szCs w:val="24"/>
        </w:rPr>
        <w:t>pv</w:t>
      </w:r>
      <w:proofErr w:type="spellEnd"/>
      <w:r w:rsidRPr="00D03320">
        <w:rPr>
          <w:rFonts w:cs="Times New Roman"/>
          <w:sz w:val="24"/>
          <w:szCs w:val="24"/>
        </w:rPr>
        <w:t xml:space="preserve"> from </w:t>
      </w:r>
      <w:r>
        <w:rPr>
          <w:rFonts w:cs="Times New Roman"/>
          <w:sz w:val="24"/>
          <w:szCs w:val="24"/>
        </w:rPr>
        <w:t>vg)</w:t>
      </w:r>
    </w:p>
    <w:p w:rsidR="00AA2C41" w:rsidRDefault="00AA2C41" w:rsidP="007B1247">
      <w:pPr>
        <w:spacing w:line="360" w:lineRule="auto"/>
      </w:pPr>
    </w:p>
    <w:sectPr w:rsidR="00AA2C41" w:rsidSect="00BA67C7">
      <w:pgSz w:w="12240" w:h="15840"/>
      <w:pgMar w:top="1152" w:right="1152" w:bottom="1152" w:left="1152"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F"/>
    <w:multiLevelType w:val="multilevel"/>
    <w:tmpl w:val="0000000F"/>
    <w:name w:val="WWNum15"/>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10"/>
    <w:multiLevelType w:val="multilevel"/>
    <w:tmpl w:val="00000010"/>
    <w:name w:val="WWNum1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1"/>
    <w:multiLevelType w:val="multilevel"/>
    <w:tmpl w:val="00000011"/>
    <w:name w:val="WWNum17"/>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9625D6"/>
    <w:rsid w:val="00011298"/>
    <w:rsid w:val="001C217C"/>
    <w:rsid w:val="002628C2"/>
    <w:rsid w:val="002B581A"/>
    <w:rsid w:val="002C491A"/>
    <w:rsid w:val="003C3DB2"/>
    <w:rsid w:val="00463168"/>
    <w:rsid w:val="007B1247"/>
    <w:rsid w:val="007B771B"/>
    <w:rsid w:val="008515E6"/>
    <w:rsid w:val="0086369A"/>
    <w:rsid w:val="008C0997"/>
    <w:rsid w:val="009625D6"/>
    <w:rsid w:val="00A27D71"/>
    <w:rsid w:val="00A560EF"/>
    <w:rsid w:val="00AA2C41"/>
    <w:rsid w:val="00BA67C7"/>
    <w:rsid w:val="00FE6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D6"/>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7</cp:revision>
  <dcterms:created xsi:type="dcterms:W3CDTF">2018-03-19T06:29:00Z</dcterms:created>
  <dcterms:modified xsi:type="dcterms:W3CDTF">2018-06-15T11:15:00Z</dcterms:modified>
</cp:coreProperties>
</file>