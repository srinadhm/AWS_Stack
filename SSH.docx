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189" w:rsidRDefault="00772189" w:rsidP="00B03BD6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auto"/>
          <w:sz w:val="24"/>
          <w:szCs w:val="24"/>
          <w:u w:val="single"/>
        </w:rPr>
      </w:pPr>
      <w:r w:rsidRPr="00772189">
        <w:rPr>
          <w:color w:val="auto"/>
          <w:sz w:val="24"/>
          <w:szCs w:val="24"/>
          <w:u w:val="single"/>
        </w:rPr>
        <w:t>SSH [SECURE SHELL]</w:t>
      </w:r>
    </w:p>
    <w:p w:rsidR="00B03BD6" w:rsidRPr="00B03BD6" w:rsidRDefault="00B03BD6" w:rsidP="00B03BD6"/>
    <w:p w:rsidR="00772189" w:rsidRPr="00A403D4" w:rsidRDefault="00772189" w:rsidP="00B03BD6">
      <w:pPr>
        <w:numPr>
          <w:ilvl w:val="0"/>
          <w:numId w:val="1"/>
        </w:numPr>
        <w:spacing w:line="360" w:lineRule="auto"/>
        <w:rPr>
          <w:rFonts w:cs="Times New Roman"/>
          <w:sz w:val="23"/>
          <w:szCs w:val="23"/>
        </w:rPr>
      </w:pPr>
      <w:r w:rsidRPr="00D03320">
        <w:rPr>
          <w:rFonts w:cs="Times New Roman"/>
          <w:sz w:val="24"/>
          <w:szCs w:val="24"/>
        </w:rPr>
        <w:t xml:space="preserve">Main configuration file = </w:t>
      </w:r>
      <w:r w:rsidRPr="00334AC9">
        <w:rPr>
          <w:rFonts w:cs="Times New Roman"/>
          <w:b/>
        </w:rPr>
        <w:t>/etc/</w:t>
      </w:r>
      <w:proofErr w:type="spellStart"/>
      <w:r w:rsidRPr="00334AC9">
        <w:rPr>
          <w:rFonts w:cs="Times New Roman"/>
          <w:b/>
        </w:rPr>
        <w:t>ssh</w:t>
      </w:r>
      <w:proofErr w:type="spellEnd"/>
      <w:r w:rsidRPr="00334AC9">
        <w:rPr>
          <w:rFonts w:cs="Times New Roman"/>
          <w:b/>
        </w:rPr>
        <w:t>/</w:t>
      </w:r>
      <w:proofErr w:type="spellStart"/>
      <w:r w:rsidRPr="00334AC9">
        <w:rPr>
          <w:rFonts w:cs="Times New Roman"/>
          <w:b/>
        </w:rPr>
        <w:t>sshd_config</w:t>
      </w:r>
      <w:proofErr w:type="spellEnd"/>
      <w:r w:rsidRPr="00334AC9">
        <w:rPr>
          <w:rFonts w:cs="Times New Roman"/>
        </w:rPr>
        <w:t>.</w:t>
      </w:r>
    </w:p>
    <w:p w:rsidR="00772189" w:rsidRPr="00D03320" w:rsidRDefault="00772189" w:rsidP="00B03BD6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Port </w:t>
      </w:r>
      <w:r w:rsidRPr="00D03320">
        <w:rPr>
          <w:rFonts w:cs="Times New Roman"/>
          <w:b/>
          <w:sz w:val="24"/>
          <w:szCs w:val="24"/>
        </w:rPr>
        <w:t xml:space="preserve">= </w:t>
      </w:r>
      <w:r w:rsidRPr="00334AC9">
        <w:rPr>
          <w:rFonts w:cs="Times New Roman"/>
          <w:b/>
        </w:rPr>
        <w:t>22</w:t>
      </w:r>
      <w:r w:rsidRPr="00D03320">
        <w:rPr>
          <w:rFonts w:cs="Times New Roman"/>
          <w:sz w:val="24"/>
          <w:szCs w:val="24"/>
        </w:rPr>
        <w:t>.</w:t>
      </w:r>
    </w:p>
    <w:p w:rsidR="00772189" w:rsidRPr="00A403D4" w:rsidRDefault="00772189" w:rsidP="00B03BD6">
      <w:pPr>
        <w:numPr>
          <w:ilvl w:val="0"/>
          <w:numId w:val="1"/>
        </w:numPr>
        <w:spacing w:line="360" w:lineRule="auto"/>
        <w:rPr>
          <w:rFonts w:cs="Times New Roman"/>
          <w:sz w:val="23"/>
          <w:szCs w:val="23"/>
        </w:rPr>
      </w:pPr>
      <w:r w:rsidRPr="00D03320">
        <w:rPr>
          <w:rFonts w:cs="Times New Roman"/>
          <w:sz w:val="24"/>
          <w:szCs w:val="24"/>
        </w:rPr>
        <w:t xml:space="preserve">Daemon </w:t>
      </w:r>
      <w:r w:rsidRPr="00A403D4">
        <w:rPr>
          <w:rFonts w:cs="Times New Roman"/>
          <w:sz w:val="23"/>
          <w:szCs w:val="23"/>
        </w:rPr>
        <w:t xml:space="preserve">= </w:t>
      </w:r>
      <w:proofErr w:type="spellStart"/>
      <w:r w:rsidRPr="00334AC9">
        <w:rPr>
          <w:rFonts w:cs="Times New Roman"/>
          <w:b/>
        </w:rPr>
        <w:t>sshd</w:t>
      </w:r>
      <w:proofErr w:type="spellEnd"/>
      <w:r w:rsidRPr="00A403D4">
        <w:rPr>
          <w:rFonts w:cs="Times New Roman"/>
          <w:sz w:val="23"/>
          <w:szCs w:val="23"/>
        </w:rPr>
        <w:t>.</w:t>
      </w:r>
    </w:p>
    <w:p w:rsidR="00772189" w:rsidRPr="00D03320" w:rsidRDefault="00772189" w:rsidP="00B03BD6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connect using </w:t>
      </w:r>
      <w:proofErr w:type="spellStart"/>
      <w:proofErr w:type="gramStart"/>
      <w:r w:rsidRPr="00D03320">
        <w:rPr>
          <w:rFonts w:cs="Times New Roman"/>
          <w:sz w:val="24"/>
          <w:szCs w:val="24"/>
        </w:rPr>
        <w:t>ssh</w:t>
      </w:r>
      <w:proofErr w:type="spellEnd"/>
      <w:proofErr w:type="gramEnd"/>
      <w:r w:rsidRPr="00D03320">
        <w:rPr>
          <w:rFonts w:cs="Times New Roman"/>
          <w:sz w:val="24"/>
          <w:szCs w:val="24"/>
        </w:rPr>
        <w:t>, you have to generate pub key and copy it to client machine.</w:t>
      </w:r>
    </w:p>
    <w:p w:rsidR="00772189" w:rsidRPr="00D03320" w:rsidRDefault="00772189" w:rsidP="00B03BD6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copy </w:t>
      </w:r>
      <w:proofErr w:type="spellStart"/>
      <w:proofErr w:type="gramStart"/>
      <w:r w:rsidRPr="00D03320">
        <w:rPr>
          <w:rFonts w:cs="Times New Roman"/>
          <w:sz w:val="24"/>
          <w:szCs w:val="24"/>
        </w:rPr>
        <w:t>ssh</w:t>
      </w:r>
      <w:proofErr w:type="spellEnd"/>
      <w:proofErr w:type="gramEnd"/>
      <w:r w:rsidRPr="00D03320">
        <w:rPr>
          <w:rFonts w:cs="Times New Roman"/>
          <w:sz w:val="24"/>
          <w:szCs w:val="24"/>
        </w:rPr>
        <w:t xml:space="preserve"> pub key to another pc = </w:t>
      </w:r>
      <w:proofErr w:type="spellStart"/>
      <w:r w:rsidRPr="00334AC9">
        <w:rPr>
          <w:rFonts w:cs="Times New Roman"/>
          <w:b/>
        </w:rPr>
        <w:t>ssh</w:t>
      </w:r>
      <w:proofErr w:type="spellEnd"/>
      <w:r w:rsidRPr="00334AC9">
        <w:rPr>
          <w:rFonts w:cs="Times New Roman"/>
          <w:b/>
        </w:rPr>
        <w:t>-copy-id -</w:t>
      </w:r>
      <w:proofErr w:type="spellStart"/>
      <w:r w:rsidRPr="00334AC9">
        <w:rPr>
          <w:rFonts w:cs="Times New Roman"/>
          <w:b/>
        </w:rPr>
        <w:t>i</w:t>
      </w:r>
      <w:proofErr w:type="spellEnd"/>
      <w:r w:rsidRPr="00334AC9">
        <w:rPr>
          <w:rFonts w:cs="Times New Roman"/>
          <w:b/>
        </w:rPr>
        <w:t xml:space="preserve"> /root/.</w:t>
      </w:r>
      <w:proofErr w:type="spellStart"/>
      <w:r w:rsidRPr="00334AC9">
        <w:rPr>
          <w:rFonts w:cs="Times New Roman"/>
          <w:b/>
        </w:rPr>
        <w:t>ssh</w:t>
      </w:r>
      <w:proofErr w:type="spellEnd"/>
      <w:r w:rsidRPr="00334AC9">
        <w:rPr>
          <w:rFonts w:cs="Times New Roman"/>
          <w:b/>
        </w:rPr>
        <w:t xml:space="preserve">/id_rsa.pub </w:t>
      </w:r>
      <w:proofErr w:type="spellStart"/>
      <w:r w:rsidRPr="00334AC9">
        <w:rPr>
          <w:rFonts w:cs="Times New Roman"/>
          <w:b/>
        </w:rPr>
        <w:t>user@client</w:t>
      </w:r>
      <w:proofErr w:type="spellEnd"/>
      <w:r w:rsidRPr="00334AC9">
        <w:rPr>
          <w:rFonts w:cs="Times New Roman"/>
          <w:b/>
        </w:rPr>
        <w:t xml:space="preserve"> </w:t>
      </w:r>
      <w:proofErr w:type="spellStart"/>
      <w:r w:rsidRPr="00334AC9">
        <w:rPr>
          <w:rFonts w:cs="Times New Roman"/>
          <w:b/>
        </w:rPr>
        <w:t>ip</w:t>
      </w:r>
      <w:proofErr w:type="spellEnd"/>
      <w:r w:rsidRPr="00D03320">
        <w:rPr>
          <w:rFonts w:cs="Times New Roman"/>
          <w:sz w:val="24"/>
          <w:szCs w:val="24"/>
        </w:rPr>
        <w:t>.</w:t>
      </w:r>
    </w:p>
    <w:p w:rsidR="00772189" w:rsidRPr="00B03BD6" w:rsidRDefault="00772189" w:rsidP="00B03BD6">
      <w:pPr>
        <w:numPr>
          <w:ilvl w:val="0"/>
          <w:numId w:val="1"/>
        </w:numPr>
        <w:spacing w:after="240" w:line="360" w:lineRule="auto"/>
        <w:rPr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login with hostname, add an entry in </w:t>
      </w:r>
      <w:r w:rsidRPr="00334AC9">
        <w:rPr>
          <w:rFonts w:cs="Times New Roman"/>
          <w:b/>
        </w:rPr>
        <w:t>/etc/hosts</w:t>
      </w:r>
      <w:r w:rsidRPr="00D03320">
        <w:rPr>
          <w:rFonts w:cs="Times New Roman"/>
          <w:sz w:val="24"/>
          <w:szCs w:val="24"/>
        </w:rPr>
        <w:t xml:space="preserve"> file </w:t>
      </w:r>
      <w:r w:rsidRPr="00A403D4">
        <w:rPr>
          <w:rFonts w:cs="Times New Roman"/>
          <w:sz w:val="23"/>
          <w:szCs w:val="23"/>
        </w:rPr>
        <w:t xml:space="preserve">with </w:t>
      </w:r>
      <w:r w:rsidRPr="00334AC9">
        <w:rPr>
          <w:rFonts w:cs="Times New Roman"/>
          <w:b/>
        </w:rPr>
        <w:t xml:space="preserve">client hostname and </w:t>
      </w:r>
      <w:proofErr w:type="spellStart"/>
      <w:r w:rsidRPr="00334AC9">
        <w:rPr>
          <w:rFonts w:cs="Times New Roman"/>
          <w:b/>
        </w:rPr>
        <w:t>ip</w:t>
      </w:r>
      <w:proofErr w:type="spellEnd"/>
      <w:r w:rsidRPr="00D03320">
        <w:rPr>
          <w:rFonts w:cs="Times New Roman"/>
          <w:sz w:val="24"/>
          <w:szCs w:val="24"/>
        </w:rPr>
        <w:t>.</w:t>
      </w:r>
    </w:p>
    <w:p w:rsidR="00B03BD6" w:rsidRPr="00C179C8" w:rsidRDefault="00B03BD6" w:rsidP="00B03BD6">
      <w:pPr>
        <w:spacing w:line="360" w:lineRule="auto"/>
        <w:ind w:left="720"/>
        <w:rPr>
          <w:sz w:val="24"/>
          <w:szCs w:val="24"/>
        </w:rPr>
      </w:pPr>
    </w:p>
    <w:p w:rsidR="00772189" w:rsidRDefault="00772189" w:rsidP="00B03BD6">
      <w:pPr>
        <w:pStyle w:val="OWN"/>
        <w:pBdr>
          <w:bottom w:val="none" w:sz="0" w:space="0" w:color="auto"/>
        </w:pBdr>
        <w:spacing w:after="0" w:line="360" w:lineRule="auto"/>
        <w:jc w:val="left"/>
        <w:rPr>
          <w:rFonts w:ascii="Calibri" w:hAnsi="Calibri"/>
          <w:b/>
          <w:color w:val="auto"/>
          <w:sz w:val="22"/>
          <w:szCs w:val="22"/>
          <w:u w:val="single"/>
        </w:rPr>
      </w:pPr>
      <w:r w:rsidRPr="009321B1">
        <w:rPr>
          <w:rFonts w:ascii="Calibri" w:hAnsi="Calibri"/>
          <w:b/>
          <w:color w:val="auto"/>
          <w:sz w:val="22"/>
          <w:szCs w:val="22"/>
          <w:u w:val="single"/>
        </w:rPr>
        <w:t>SCP</w:t>
      </w:r>
    </w:p>
    <w:p w:rsidR="00B03BD6" w:rsidRPr="009321B1" w:rsidRDefault="00B03BD6" w:rsidP="00B03BD6">
      <w:pPr>
        <w:pStyle w:val="OWN"/>
        <w:pBdr>
          <w:bottom w:val="none" w:sz="0" w:space="0" w:color="auto"/>
        </w:pBdr>
        <w:spacing w:after="0" w:line="360" w:lineRule="auto"/>
        <w:jc w:val="left"/>
        <w:rPr>
          <w:rFonts w:ascii="Calibri" w:hAnsi="Calibri" w:cs="Times New Roman"/>
          <w:b/>
          <w:color w:val="auto"/>
          <w:sz w:val="22"/>
          <w:szCs w:val="22"/>
          <w:u w:val="single"/>
        </w:rPr>
      </w:pPr>
    </w:p>
    <w:p w:rsidR="00772189" w:rsidRPr="00D03320" w:rsidRDefault="00772189" w:rsidP="00B03BD6">
      <w:pPr>
        <w:numPr>
          <w:ilvl w:val="0"/>
          <w:numId w:val="2"/>
        </w:numPr>
        <w:spacing w:line="360" w:lineRule="auto"/>
        <w:rPr>
          <w:rFonts w:cs="Times New Roman"/>
          <w:b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It is used to copy the files between </w:t>
      </w:r>
      <w:proofErr w:type="spellStart"/>
      <w:proofErr w:type="gramStart"/>
      <w:r w:rsidRPr="00D03320">
        <w:rPr>
          <w:rFonts w:cs="Times New Roman"/>
          <w:sz w:val="24"/>
          <w:szCs w:val="24"/>
        </w:rPr>
        <w:t>ssh</w:t>
      </w:r>
      <w:proofErr w:type="spellEnd"/>
      <w:proofErr w:type="gramEnd"/>
      <w:r w:rsidRPr="00D03320">
        <w:rPr>
          <w:rFonts w:cs="Times New Roman"/>
          <w:sz w:val="24"/>
          <w:szCs w:val="24"/>
        </w:rPr>
        <w:t xml:space="preserve"> connections securely with encryption.</w:t>
      </w:r>
    </w:p>
    <w:p w:rsidR="00772189" w:rsidRPr="00D03320" w:rsidRDefault="00772189" w:rsidP="00B03BD6">
      <w:pPr>
        <w:numPr>
          <w:ilvl w:val="0"/>
          <w:numId w:val="2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A403D4">
        <w:rPr>
          <w:rFonts w:cs="Times New Roman"/>
          <w:b/>
          <w:sz w:val="23"/>
          <w:szCs w:val="23"/>
        </w:rPr>
        <w:t>scp</w:t>
      </w:r>
      <w:proofErr w:type="spellEnd"/>
      <w:proofErr w:type="gramEnd"/>
      <w:r w:rsidRPr="00A403D4">
        <w:rPr>
          <w:rFonts w:cs="Times New Roman"/>
          <w:b/>
          <w:sz w:val="23"/>
          <w:szCs w:val="23"/>
        </w:rPr>
        <w:t xml:space="preserve"> source-file </w:t>
      </w:r>
      <w:proofErr w:type="spellStart"/>
      <w:r w:rsidRPr="00A403D4">
        <w:rPr>
          <w:rFonts w:cs="Times New Roman"/>
          <w:b/>
          <w:sz w:val="23"/>
          <w:szCs w:val="23"/>
        </w:rPr>
        <w:t>clientip</w:t>
      </w:r>
      <w:proofErr w:type="spellEnd"/>
      <w:r w:rsidRPr="00A403D4">
        <w:rPr>
          <w:rFonts w:cs="Times New Roman"/>
          <w:b/>
          <w:sz w:val="23"/>
          <w:szCs w:val="23"/>
        </w:rPr>
        <w:t>:/</w:t>
      </w:r>
      <w:proofErr w:type="spellStart"/>
      <w:r w:rsidRPr="00A403D4">
        <w:rPr>
          <w:rFonts w:cs="Times New Roman"/>
          <w:b/>
          <w:sz w:val="23"/>
          <w:szCs w:val="23"/>
        </w:rPr>
        <w:t>dest</w:t>
      </w:r>
      <w:proofErr w:type="spellEnd"/>
      <w:r w:rsidRPr="00A403D4">
        <w:rPr>
          <w:rFonts w:cs="Times New Roman"/>
          <w:b/>
          <w:sz w:val="23"/>
          <w:szCs w:val="23"/>
        </w:rPr>
        <w:t>-location</w:t>
      </w:r>
      <w:r w:rsidRPr="00D03320">
        <w:rPr>
          <w:rFonts w:cs="Times New Roman"/>
          <w:sz w:val="24"/>
          <w:szCs w:val="24"/>
        </w:rPr>
        <w:t xml:space="preserve"> = To copy a file from one machine to another.</w:t>
      </w:r>
    </w:p>
    <w:p w:rsidR="00772189" w:rsidRPr="00D03320" w:rsidRDefault="00772189" w:rsidP="00B03BD6">
      <w:pPr>
        <w:numPr>
          <w:ilvl w:val="0"/>
          <w:numId w:val="2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A403D4">
        <w:rPr>
          <w:rFonts w:cs="Times New Roman"/>
          <w:b/>
          <w:sz w:val="23"/>
          <w:szCs w:val="23"/>
        </w:rPr>
        <w:t>scp</w:t>
      </w:r>
      <w:proofErr w:type="spellEnd"/>
      <w:proofErr w:type="gramEnd"/>
      <w:r w:rsidRPr="00A403D4">
        <w:rPr>
          <w:rFonts w:cs="Times New Roman"/>
          <w:b/>
          <w:sz w:val="23"/>
          <w:szCs w:val="23"/>
        </w:rPr>
        <w:t xml:space="preserve"> –r /source-file </w:t>
      </w:r>
      <w:proofErr w:type="spellStart"/>
      <w:r w:rsidRPr="00A403D4">
        <w:rPr>
          <w:rFonts w:cs="Times New Roman"/>
          <w:b/>
          <w:sz w:val="23"/>
          <w:szCs w:val="23"/>
        </w:rPr>
        <w:t>clientip</w:t>
      </w:r>
      <w:proofErr w:type="spellEnd"/>
      <w:r w:rsidRPr="00A403D4">
        <w:rPr>
          <w:rFonts w:cs="Times New Roman"/>
          <w:b/>
          <w:sz w:val="23"/>
          <w:szCs w:val="23"/>
        </w:rPr>
        <w:t>:/</w:t>
      </w:r>
      <w:proofErr w:type="spellStart"/>
      <w:r w:rsidRPr="00A403D4">
        <w:rPr>
          <w:rFonts w:cs="Times New Roman"/>
          <w:b/>
          <w:sz w:val="23"/>
          <w:szCs w:val="23"/>
        </w:rPr>
        <w:t>dest</w:t>
      </w:r>
      <w:proofErr w:type="spellEnd"/>
      <w:r w:rsidRPr="00A403D4">
        <w:rPr>
          <w:rFonts w:cs="Times New Roman"/>
          <w:b/>
          <w:sz w:val="23"/>
          <w:szCs w:val="23"/>
        </w:rPr>
        <w:t>-location</w:t>
      </w:r>
      <w:r w:rsidRPr="00D03320">
        <w:rPr>
          <w:rFonts w:cs="Times New Roman"/>
          <w:sz w:val="24"/>
          <w:szCs w:val="24"/>
        </w:rPr>
        <w:t xml:space="preserve"> = To copy a dir recursively (sub-dir) to another machine.</w:t>
      </w:r>
    </w:p>
    <w:p w:rsidR="00772189" w:rsidRPr="00D03320" w:rsidRDefault="00772189" w:rsidP="00B03BD6">
      <w:pPr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proofErr w:type="spellStart"/>
      <w:proofErr w:type="gramStart"/>
      <w:r w:rsidRPr="00A403D4">
        <w:rPr>
          <w:rFonts w:cs="Times New Roman"/>
          <w:b/>
          <w:sz w:val="23"/>
          <w:szCs w:val="23"/>
        </w:rPr>
        <w:t>scp</w:t>
      </w:r>
      <w:proofErr w:type="spellEnd"/>
      <w:proofErr w:type="gramEnd"/>
      <w:r w:rsidRPr="00A403D4">
        <w:rPr>
          <w:rFonts w:cs="Times New Roman"/>
          <w:b/>
          <w:sz w:val="23"/>
          <w:szCs w:val="23"/>
        </w:rPr>
        <w:t xml:space="preserve"> </w:t>
      </w:r>
      <w:proofErr w:type="spellStart"/>
      <w:r w:rsidRPr="00A403D4">
        <w:rPr>
          <w:rFonts w:cs="Times New Roman"/>
          <w:b/>
          <w:sz w:val="23"/>
          <w:szCs w:val="23"/>
        </w:rPr>
        <w:t>sourceip</w:t>
      </w:r>
      <w:proofErr w:type="spellEnd"/>
      <w:r w:rsidRPr="00A403D4">
        <w:rPr>
          <w:rFonts w:cs="Times New Roman"/>
          <w:b/>
          <w:sz w:val="23"/>
          <w:szCs w:val="23"/>
        </w:rPr>
        <w:t xml:space="preserve">:/source-file </w:t>
      </w:r>
      <w:proofErr w:type="spellStart"/>
      <w:r w:rsidRPr="00A403D4">
        <w:rPr>
          <w:rFonts w:cs="Times New Roman"/>
          <w:b/>
          <w:sz w:val="23"/>
          <w:szCs w:val="23"/>
        </w:rPr>
        <w:t>dest</w:t>
      </w:r>
      <w:proofErr w:type="spellEnd"/>
      <w:r w:rsidRPr="00A403D4">
        <w:rPr>
          <w:rFonts w:cs="Times New Roman"/>
          <w:b/>
          <w:sz w:val="23"/>
          <w:szCs w:val="23"/>
        </w:rPr>
        <w:t>-location</w:t>
      </w:r>
      <w:r w:rsidRPr="00D03320">
        <w:rPr>
          <w:rFonts w:cs="Times New Roman"/>
          <w:b/>
          <w:sz w:val="24"/>
          <w:szCs w:val="24"/>
        </w:rPr>
        <w:t xml:space="preserve"> = </w:t>
      </w:r>
      <w:r w:rsidRPr="00D03320">
        <w:rPr>
          <w:rFonts w:cs="Times New Roman"/>
          <w:sz w:val="24"/>
          <w:szCs w:val="24"/>
        </w:rPr>
        <w:t>To copy file being in destination location.</w:t>
      </w:r>
    </w:p>
    <w:p w:rsidR="00772189" w:rsidRDefault="00772189" w:rsidP="00B03BD6">
      <w:pPr>
        <w:numPr>
          <w:ilvl w:val="0"/>
          <w:numId w:val="2"/>
        </w:numPr>
        <w:spacing w:after="240" w:line="360" w:lineRule="auto"/>
        <w:rPr>
          <w:sz w:val="24"/>
          <w:szCs w:val="24"/>
        </w:rPr>
      </w:pPr>
      <w:proofErr w:type="spellStart"/>
      <w:proofErr w:type="gramStart"/>
      <w:r w:rsidRPr="00A403D4">
        <w:rPr>
          <w:b/>
          <w:sz w:val="23"/>
          <w:szCs w:val="23"/>
        </w:rPr>
        <w:t>scp</w:t>
      </w:r>
      <w:proofErr w:type="spellEnd"/>
      <w:proofErr w:type="gramEnd"/>
      <w:r w:rsidRPr="00A403D4">
        <w:rPr>
          <w:b/>
          <w:sz w:val="23"/>
          <w:szCs w:val="23"/>
        </w:rPr>
        <w:t xml:space="preserve"> –r </w:t>
      </w:r>
      <w:proofErr w:type="spellStart"/>
      <w:r w:rsidRPr="00A403D4">
        <w:rPr>
          <w:b/>
          <w:sz w:val="23"/>
          <w:szCs w:val="23"/>
        </w:rPr>
        <w:t>sourceip</w:t>
      </w:r>
      <w:proofErr w:type="spellEnd"/>
      <w:r w:rsidRPr="00A403D4">
        <w:rPr>
          <w:b/>
          <w:sz w:val="23"/>
          <w:szCs w:val="23"/>
        </w:rPr>
        <w:t>:/source-dir /</w:t>
      </w:r>
      <w:proofErr w:type="spellStart"/>
      <w:r w:rsidRPr="00A403D4">
        <w:rPr>
          <w:b/>
          <w:sz w:val="23"/>
          <w:szCs w:val="23"/>
        </w:rPr>
        <w:t>dest</w:t>
      </w:r>
      <w:proofErr w:type="spellEnd"/>
      <w:r w:rsidRPr="00A403D4">
        <w:rPr>
          <w:b/>
          <w:sz w:val="23"/>
          <w:szCs w:val="23"/>
        </w:rPr>
        <w:t>-location</w:t>
      </w:r>
      <w:r w:rsidRPr="00D03320">
        <w:rPr>
          <w:sz w:val="24"/>
          <w:szCs w:val="24"/>
        </w:rPr>
        <w:t xml:space="preserve"> = To copy dir being in destination location.</w:t>
      </w:r>
    </w:p>
    <w:p w:rsidR="00B03BD6" w:rsidRPr="00C179C8" w:rsidRDefault="00B03BD6" w:rsidP="00B03BD6">
      <w:pPr>
        <w:spacing w:line="360" w:lineRule="auto"/>
        <w:ind w:left="720"/>
        <w:rPr>
          <w:sz w:val="24"/>
          <w:szCs w:val="24"/>
        </w:rPr>
      </w:pPr>
    </w:p>
    <w:p w:rsidR="00772189" w:rsidRDefault="00772189" w:rsidP="00B03BD6">
      <w:pPr>
        <w:pStyle w:val="OWN"/>
        <w:pBdr>
          <w:bottom w:val="none" w:sz="0" w:space="0" w:color="auto"/>
        </w:pBdr>
        <w:spacing w:after="0" w:line="360" w:lineRule="auto"/>
        <w:jc w:val="left"/>
        <w:rPr>
          <w:rFonts w:ascii="Calibri" w:hAnsi="Calibri"/>
          <w:b/>
          <w:color w:val="auto"/>
          <w:sz w:val="22"/>
          <w:szCs w:val="22"/>
          <w:u w:val="single"/>
        </w:rPr>
      </w:pPr>
      <w:r w:rsidRPr="009321B1">
        <w:rPr>
          <w:rFonts w:ascii="Calibri" w:hAnsi="Calibri"/>
          <w:b/>
          <w:color w:val="auto"/>
          <w:sz w:val="22"/>
          <w:szCs w:val="22"/>
          <w:u w:val="single"/>
        </w:rPr>
        <w:t>RSYNC</w:t>
      </w:r>
    </w:p>
    <w:p w:rsidR="00B03BD6" w:rsidRPr="009321B1" w:rsidRDefault="00B03BD6" w:rsidP="00B03BD6">
      <w:pPr>
        <w:pStyle w:val="OWN"/>
        <w:pBdr>
          <w:bottom w:val="none" w:sz="0" w:space="0" w:color="auto"/>
        </w:pBdr>
        <w:spacing w:after="0" w:line="360" w:lineRule="auto"/>
        <w:jc w:val="left"/>
        <w:rPr>
          <w:rFonts w:ascii="Calibri" w:hAnsi="Calibri" w:cs="Times New Roman"/>
          <w:b/>
          <w:color w:val="auto"/>
          <w:sz w:val="22"/>
          <w:szCs w:val="22"/>
          <w:u w:val="single"/>
        </w:rPr>
      </w:pPr>
    </w:p>
    <w:p w:rsidR="00772189" w:rsidRPr="00D03320" w:rsidRDefault="00772189" w:rsidP="00B03BD6">
      <w:pPr>
        <w:numPr>
          <w:ilvl w:val="0"/>
          <w:numId w:val="3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It is used for backing up/mirroring the data between two machines to keep them in </w:t>
      </w:r>
      <w:r w:rsidRPr="00863CE8">
        <w:rPr>
          <w:rFonts w:cs="Times New Roman"/>
          <w:b/>
          <w:sz w:val="24"/>
          <w:szCs w:val="24"/>
        </w:rPr>
        <w:t>“</w:t>
      </w:r>
      <w:r w:rsidRPr="00A403D4">
        <w:rPr>
          <w:rFonts w:cs="Times New Roman"/>
          <w:b/>
          <w:sz w:val="23"/>
          <w:szCs w:val="23"/>
        </w:rPr>
        <w:t>SYNC</w:t>
      </w:r>
      <w:r w:rsidRPr="00863CE8">
        <w:rPr>
          <w:rFonts w:cs="Times New Roman"/>
          <w:b/>
          <w:sz w:val="24"/>
          <w:szCs w:val="24"/>
        </w:rPr>
        <w:t>”.</w:t>
      </w:r>
    </w:p>
    <w:p w:rsidR="00772189" w:rsidRPr="00D03320" w:rsidRDefault="00772189" w:rsidP="00B03BD6">
      <w:pPr>
        <w:numPr>
          <w:ilvl w:val="0"/>
          <w:numId w:val="3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>The main advantage is</w:t>
      </w:r>
      <w:proofErr w:type="gramStart"/>
      <w:r w:rsidRPr="00D03320">
        <w:rPr>
          <w:rFonts w:cs="Times New Roman"/>
          <w:sz w:val="24"/>
          <w:szCs w:val="24"/>
        </w:rPr>
        <w:t>,</w:t>
      </w:r>
      <w:proofErr w:type="gramEnd"/>
      <w:r w:rsidRPr="00D03320">
        <w:rPr>
          <w:rFonts w:cs="Times New Roman"/>
          <w:sz w:val="24"/>
          <w:szCs w:val="24"/>
        </w:rPr>
        <w:t xml:space="preserve"> it just copies the files which are not in destination, rather than copying entire dir.</w:t>
      </w:r>
    </w:p>
    <w:p w:rsidR="00772189" w:rsidRPr="00D03320" w:rsidRDefault="00772189" w:rsidP="00B03BD6">
      <w:pPr>
        <w:numPr>
          <w:ilvl w:val="0"/>
          <w:numId w:val="3"/>
        </w:numPr>
        <w:spacing w:line="360" w:lineRule="auto"/>
        <w:rPr>
          <w:rFonts w:cs="Times New Roman"/>
          <w:b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If </w:t>
      </w:r>
      <w:proofErr w:type="spellStart"/>
      <w:r w:rsidRPr="00D03320">
        <w:rPr>
          <w:rFonts w:cs="Times New Roman"/>
          <w:sz w:val="24"/>
          <w:szCs w:val="24"/>
        </w:rPr>
        <w:t>rsync</w:t>
      </w:r>
      <w:proofErr w:type="spellEnd"/>
      <w:r w:rsidRPr="00D03320">
        <w:rPr>
          <w:rFonts w:cs="Times New Roman"/>
          <w:sz w:val="24"/>
          <w:szCs w:val="24"/>
        </w:rPr>
        <w:t xml:space="preserve"> is combined with </w:t>
      </w:r>
      <w:proofErr w:type="spellStart"/>
      <w:proofErr w:type="gramStart"/>
      <w:r w:rsidRPr="00D03320">
        <w:rPr>
          <w:rFonts w:cs="Times New Roman"/>
          <w:sz w:val="24"/>
          <w:szCs w:val="24"/>
        </w:rPr>
        <w:t>ssh</w:t>
      </w:r>
      <w:proofErr w:type="spellEnd"/>
      <w:proofErr w:type="gramEnd"/>
      <w:r w:rsidRPr="00D03320">
        <w:rPr>
          <w:rFonts w:cs="Times New Roman"/>
          <w:sz w:val="24"/>
          <w:szCs w:val="24"/>
        </w:rPr>
        <w:t>, it will be great to sync data securely.</w:t>
      </w:r>
    </w:p>
    <w:p w:rsidR="00772189" w:rsidRPr="00D03320" w:rsidRDefault="00772189" w:rsidP="00B03BD6">
      <w:pPr>
        <w:numPr>
          <w:ilvl w:val="0"/>
          <w:numId w:val="3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296034">
        <w:rPr>
          <w:rFonts w:cs="Times New Roman"/>
          <w:b/>
        </w:rPr>
        <w:t>rsync</w:t>
      </w:r>
      <w:proofErr w:type="spellEnd"/>
      <w:proofErr w:type="gramEnd"/>
      <w:r w:rsidRPr="00296034">
        <w:rPr>
          <w:rFonts w:cs="Times New Roman"/>
          <w:b/>
        </w:rPr>
        <w:t xml:space="preserve"> –</w:t>
      </w:r>
      <w:proofErr w:type="spellStart"/>
      <w:r w:rsidRPr="00296034">
        <w:rPr>
          <w:rFonts w:cs="Times New Roman"/>
          <w:b/>
        </w:rPr>
        <w:t>rv</w:t>
      </w:r>
      <w:proofErr w:type="spellEnd"/>
      <w:r w:rsidRPr="00296034">
        <w:rPr>
          <w:rFonts w:cs="Times New Roman"/>
          <w:b/>
        </w:rPr>
        <w:t xml:space="preserve"> –e </w:t>
      </w:r>
      <w:proofErr w:type="spellStart"/>
      <w:r w:rsidRPr="00296034">
        <w:rPr>
          <w:rFonts w:cs="Times New Roman"/>
          <w:b/>
        </w:rPr>
        <w:t>ssh</w:t>
      </w:r>
      <w:proofErr w:type="spellEnd"/>
      <w:r w:rsidRPr="00296034">
        <w:rPr>
          <w:rFonts w:cs="Times New Roman"/>
          <w:b/>
        </w:rPr>
        <w:t xml:space="preserve"> source-dir </w:t>
      </w:r>
      <w:proofErr w:type="spellStart"/>
      <w:r w:rsidRPr="00296034">
        <w:rPr>
          <w:rFonts w:cs="Times New Roman"/>
          <w:b/>
        </w:rPr>
        <w:t>dest-ip</w:t>
      </w:r>
      <w:proofErr w:type="spellEnd"/>
      <w:r w:rsidRPr="00296034">
        <w:rPr>
          <w:rFonts w:cs="Times New Roman"/>
          <w:b/>
        </w:rPr>
        <w:t>:/</w:t>
      </w:r>
      <w:proofErr w:type="spellStart"/>
      <w:r w:rsidRPr="00296034">
        <w:rPr>
          <w:rFonts w:cs="Times New Roman"/>
          <w:b/>
        </w:rPr>
        <w:t>dest</w:t>
      </w:r>
      <w:proofErr w:type="spellEnd"/>
      <w:r w:rsidRPr="00296034">
        <w:rPr>
          <w:rFonts w:cs="Times New Roman"/>
          <w:b/>
        </w:rPr>
        <w:t>-location</w:t>
      </w:r>
      <w:r w:rsidRPr="00D03320">
        <w:rPr>
          <w:rFonts w:cs="Times New Roman"/>
          <w:sz w:val="24"/>
          <w:szCs w:val="24"/>
        </w:rPr>
        <w:t xml:space="preserve"> = To sync files between two machines with </w:t>
      </w:r>
      <w:proofErr w:type="spellStart"/>
      <w:r w:rsidRPr="00D03320">
        <w:rPr>
          <w:rFonts w:cs="Times New Roman"/>
          <w:sz w:val="24"/>
          <w:szCs w:val="24"/>
        </w:rPr>
        <w:t>rsync</w:t>
      </w:r>
      <w:proofErr w:type="spellEnd"/>
      <w:r w:rsidRPr="00D03320">
        <w:rPr>
          <w:rFonts w:cs="Times New Roman"/>
          <w:sz w:val="24"/>
          <w:szCs w:val="24"/>
        </w:rPr>
        <w:t xml:space="preserve"> and </w:t>
      </w:r>
      <w:proofErr w:type="spellStart"/>
      <w:r w:rsidRPr="00D03320">
        <w:rPr>
          <w:rFonts w:cs="Times New Roman"/>
          <w:sz w:val="24"/>
          <w:szCs w:val="24"/>
        </w:rPr>
        <w:t>ssh</w:t>
      </w:r>
      <w:proofErr w:type="spellEnd"/>
      <w:r w:rsidRPr="00D03320">
        <w:rPr>
          <w:rFonts w:cs="Times New Roman"/>
          <w:sz w:val="24"/>
          <w:szCs w:val="24"/>
        </w:rPr>
        <w:t>.</w:t>
      </w:r>
    </w:p>
    <w:p w:rsidR="00772189" w:rsidRPr="00D03320" w:rsidRDefault="00772189" w:rsidP="00B03BD6">
      <w:pPr>
        <w:numPr>
          <w:ilvl w:val="0"/>
          <w:numId w:val="3"/>
        </w:numPr>
        <w:spacing w:line="360" w:lineRule="auto"/>
        <w:rPr>
          <w:rFonts w:cs="Times New Roman"/>
          <w:b/>
          <w:sz w:val="24"/>
          <w:szCs w:val="24"/>
        </w:rPr>
      </w:pPr>
      <w:proofErr w:type="spellStart"/>
      <w:proofErr w:type="gramStart"/>
      <w:r w:rsidRPr="00296034">
        <w:rPr>
          <w:rFonts w:cs="Times New Roman"/>
          <w:b/>
        </w:rPr>
        <w:t>rsync</w:t>
      </w:r>
      <w:proofErr w:type="spellEnd"/>
      <w:proofErr w:type="gramEnd"/>
      <w:r w:rsidRPr="00296034">
        <w:rPr>
          <w:rFonts w:cs="Times New Roman"/>
          <w:b/>
        </w:rPr>
        <w:t xml:space="preserve"> –</w:t>
      </w:r>
      <w:proofErr w:type="spellStart"/>
      <w:r w:rsidRPr="00296034">
        <w:rPr>
          <w:rFonts w:cs="Times New Roman"/>
          <w:b/>
        </w:rPr>
        <w:t>avz</w:t>
      </w:r>
      <w:proofErr w:type="spellEnd"/>
      <w:r w:rsidRPr="00296034">
        <w:rPr>
          <w:rFonts w:cs="Times New Roman"/>
          <w:b/>
        </w:rPr>
        <w:t xml:space="preserve"> –e </w:t>
      </w:r>
      <w:proofErr w:type="spellStart"/>
      <w:r w:rsidRPr="00296034">
        <w:rPr>
          <w:rFonts w:cs="Times New Roman"/>
          <w:b/>
        </w:rPr>
        <w:t>ssh</w:t>
      </w:r>
      <w:proofErr w:type="spellEnd"/>
      <w:r w:rsidRPr="00296034">
        <w:rPr>
          <w:rFonts w:cs="Times New Roman"/>
          <w:b/>
        </w:rPr>
        <w:t xml:space="preserve"> source-dir </w:t>
      </w:r>
      <w:proofErr w:type="spellStart"/>
      <w:r w:rsidRPr="00296034">
        <w:rPr>
          <w:rFonts w:cs="Times New Roman"/>
          <w:b/>
        </w:rPr>
        <w:t>dest-ip</w:t>
      </w:r>
      <w:proofErr w:type="spellEnd"/>
      <w:r w:rsidRPr="00296034">
        <w:rPr>
          <w:rFonts w:cs="Times New Roman"/>
          <w:b/>
        </w:rPr>
        <w:t>:/</w:t>
      </w:r>
      <w:proofErr w:type="spellStart"/>
      <w:r w:rsidRPr="00296034">
        <w:rPr>
          <w:rFonts w:cs="Times New Roman"/>
          <w:b/>
        </w:rPr>
        <w:t>dest</w:t>
      </w:r>
      <w:proofErr w:type="spellEnd"/>
      <w:r w:rsidRPr="00296034">
        <w:rPr>
          <w:rFonts w:cs="Times New Roman"/>
          <w:b/>
        </w:rPr>
        <w:t>-location</w:t>
      </w:r>
      <w:r w:rsidRPr="00D03320">
        <w:rPr>
          <w:rFonts w:cs="Times New Roman"/>
          <w:sz w:val="24"/>
          <w:szCs w:val="24"/>
        </w:rPr>
        <w:t xml:space="preserve"> = To compress the data and send it to other machine</w:t>
      </w:r>
      <w:r>
        <w:rPr>
          <w:rFonts w:cs="Times New Roman"/>
          <w:sz w:val="24"/>
          <w:szCs w:val="24"/>
        </w:rPr>
        <w:t xml:space="preserve"> with </w:t>
      </w:r>
      <w:proofErr w:type="spellStart"/>
      <w:r>
        <w:rPr>
          <w:rFonts w:cs="Times New Roman"/>
          <w:sz w:val="24"/>
          <w:szCs w:val="24"/>
        </w:rPr>
        <w:t>ssh</w:t>
      </w:r>
      <w:proofErr w:type="spellEnd"/>
      <w:r w:rsidRPr="00D03320">
        <w:rPr>
          <w:rFonts w:cs="Times New Roman"/>
          <w:sz w:val="24"/>
          <w:szCs w:val="24"/>
        </w:rPr>
        <w:t>.</w:t>
      </w:r>
    </w:p>
    <w:p w:rsidR="00772189" w:rsidRPr="00863CE8" w:rsidRDefault="00772189" w:rsidP="00B03BD6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proofErr w:type="gramStart"/>
      <w:r w:rsidRPr="00296034">
        <w:rPr>
          <w:rFonts w:cs="Times New Roman"/>
          <w:b/>
        </w:rPr>
        <w:t>rsync</w:t>
      </w:r>
      <w:proofErr w:type="spellEnd"/>
      <w:proofErr w:type="gramEnd"/>
      <w:r w:rsidRPr="00296034">
        <w:rPr>
          <w:rFonts w:cs="Times New Roman"/>
          <w:b/>
        </w:rPr>
        <w:t xml:space="preserve"> –</w:t>
      </w:r>
      <w:proofErr w:type="spellStart"/>
      <w:r w:rsidRPr="00296034">
        <w:rPr>
          <w:rFonts w:cs="Times New Roman"/>
          <w:b/>
        </w:rPr>
        <w:t>rv</w:t>
      </w:r>
      <w:proofErr w:type="spellEnd"/>
      <w:r w:rsidRPr="00296034">
        <w:rPr>
          <w:rFonts w:cs="Times New Roman"/>
          <w:b/>
        </w:rPr>
        <w:t xml:space="preserve"> source-dir </w:t>
      </w:r>
      <w:proofErr w:type="spellStart"/>
      <w:r w:rsidRPr="00296034">
        <w:rPr>
          <w:rFonts w:cs="Times New Roman"/>
          <w:b/>
        </w:rPr>
        <w:t>dest-ip</w:t>
      </w:r>
      <w:proofErr w:type="spellEnd"/>
      <w:r w:rsidRPr="00296034">
        <w:rPr>
          <w:rFonts w:cs="Times New Roman"/>
          <w:b/>
        </w:rPr>
        <w:t>:/</w:t>
      </w:r>
      <w:proofErr w:type="spellStart"/>
      <w:r w:rsidRPr="00296034">
        <w:rPr>
          <w:rFonts w:cs="Times New Roman"/>
          <w:b/>
        </w:rPr>
        <w:t>dest</w:t>
      </w:r>
      <w:proofErr w:type="spellEnd"/>
      <w:r w:rsidRPr="00296034">
        <w:rPr>
          <w:rFonts w:cs="Times New Roman"/>
          <w:b/>
        </w:rPr>
        <w:t>-location</w:t>
      </w:r>
      <w:r w:rsidRPr="00D03320">
        <w:rPr>
          <w:rFonts w:cs="Times New Roman"/>
          <w:sz w:val="24"/>
          <w:szCs w:val="24"/>
        </w:rPr>
        <w:t xml:space="preserve"> = To sync 2 machines without </w:t>
      </w:r>
      <w:proofErr w:type="spellStart"/>
      <w:r w:rsidRPr="00D03320">
        <w:rPr>
          <w:rFonts w:cs="Times New Roman"/>
          <w:sz w:val="24"/>
          <w:szCs w:val="24"/>
        </w:rPr>
        <w:t>ssh</w:t>
      </w:r>
      <w:proofErr w:type="spellEnd"/>
      <w:r w:rsidRPr="00D03320">
        <w:rPr>
          <w:rFonts w:cs="Times New Roman"/>
          <w:sz w:val="24"/>
          <w:szCs w:val="24"/>
        </w:rPr>
        <w:t>.</w:t>
      </w:r>
    </w:p>
    <w:p w:rsidR="00772189" w:rsidRPr="00C179C8" w:rsidRDefault="00772189" w:rsidP="00B03BD6">
      <w:pPr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proofErr w:type="spellStart"/>
      <w:proofErr w:type="gramStart"/>
      <w:r w:rsidRPr="00296034">
        <w:rPr>
          <w:b/>
        </w:rPr>
        <w:t>rsync</w:t>
      </w:r>
      <w:proofErr w:type="spellEnd"/>
      <w:proofErr w:type="gramEnd"/>
      <w:r w:rsidRPr="00296034">
        <w:rPr>
          <w:b/>
        </w:rPr>
        <w:t xml:space="preserve"> –</w:t>
      </w:r>
      <w:proofErr w:type="spellStart"/>
      <w:r w:rsidRPr="00296034">
        <w:rPr>
          <w:b/>
        </w:rPr>
        <w:t>avz</w:t>
      </w:r>
      <w:proofErr w:type="spellEnd"/>
      <w:r w:rsidRPr="00296034">
        <w:rPr>
          <w:b/>
        </w:rPr>
        <w:t xml:space="preserve"> source </w:t>
      </w:r>
      <w:proofErr w:type="spellStart"/>
      <w:r w:rsidRPr="00296034">
        <w:rPr>
          <w:b/>
        </w:rPr>
        <w:t>dest-ip</w:t>
      </w:r>
      <w:proofErr w:type="spellEnd"/>
      <w:r w:rsidRPr="00296034">
        <w:rPr>
          <w:b/>
        </w:rPr>
        <w:t>:/destination</w:t>
      </w:r>
      <w:r>
        <w:rPr>
          <w:sz w:val="24"/>
          <w:szCs w:val="24"/>
        </w:rPr>
        <w:t xml:space="preserve"> = To compress and sync data without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.</w:t>
      </w:r>
    </w:p>
    <w:sectPr w:rsidR="00772189" w:rsidRPr="00C179C8" w:rsidSect="00A30C8D">
      <w:pgSz w:w="12240" w:h="15840"/>
      <w:pgMar w:top="1152" w:right="1152" w:bottom="1152" w:left="1152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12"/>
    <w:multiLevelType w:val="multilevel"/>
    <w:tmpl w:val="00000012"/>
    <w:name w:val="WW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13"/>
    <w:multiLevelType w:val="multilevel"/>
    <w:tmpl w:val="00000013"/>
    <w:name w:val="WW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772189"/>
    <w:rsid w:val="00011298"/>
    <w:rsid w:val="001C217C"/>
    <w:rsid w:val="002628C2"/>
    <w:rsid w:val="002B581A"/>
    <w:rsid w:val="002C491A"/>
    <w:rsid w:val="00463168"/>
    <w:rsid w:val="004703E4"/>
    <w:rsid w:val="004B237E"/>
    <w:rsid w:val="00756D95"/>
    <w:rsid w:val="00772189"/>
    <w:rsid w:val="007C7116"/>
    <w:rsid w:val="0086369A"/>
    <w:rsid w:val="008C0997"/>
    <w:rsid w:val="00A27D71"/>
    <w:rsid w:val="00A30C8D"/>
    <w:rsid w:val="00A560EF"/>
    <w:rsid w:val="00AA2C41"/>
    <w:rsid w:val="00B03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189"/>
    <w:pPr>
      <w:widowControl w:val="0"/>
      <w:suppressAutoHyphens/>
      <w:spacing w:after="0" w:line="240" w:lineRule="auto"/>
    </w:pPr>
    <w:rPr>
      <w:rFonts w:ascii="Calibri" w:hAnsi="Calibri" w:cs="Calibri"/>
      <w:color w:val="00000A"/>
      <w:kern w:val="1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aliases w:val="OWN-1.0"/>
    <w:basedOn w:val="Normal"/>
    <w:next w:val="Normal"/>
    <w:link w:val="TitleChar"/>
    <w:qFormat/>
    <w:rsid w:val="002C491A"/>
    <w:pPr>
      <w:widowControl/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OWN-1.0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1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3D1E3-CA06-4284-8573-BD24388CD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7</cp:revision>
  <dcterms:created xsi:type="dcterms:W3CDTF">2018-03-19T06:40:00Z</dcterms:created>
  <dcterms:modified xsi:type="dcterms:W3CDTF">2018-06-15T11:16:00Z</dcterms:modified>
</cp:coreProperties>
</file>